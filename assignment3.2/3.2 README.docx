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9895A" w14:textId="77777777" w:rsidR="00AE5947" w:rsidRDefault="00AE5947" w:rsidP="00AE5947">
      <w:pPr>
        <w:ind w:left="425"/>
        <w:jc w:val="left"/>
      </w:pPr>
    </w:p>
    <w:p w14:paraId="1E469EA1" w14:textId="2ECB1282" w:rsidR="00FA6894" w:rsidRPr="00FA6894" w:rsidRDefault="0093759B" w:rsidP="00FA6894">
      <w:pPr>
        <w:jc w:val="center"/>
        <w:rPr>
          <w:rFonts w:ascii="DengXian" w:eastAsia="DengXian" w:hAnsi="DengXian"/>
          <w:sz w:val="32"/>
          <w:szCs w:val="20"/>
        </w:rPr>
      </w:pPr>
      <w:r>
        <w:rPr>
          <w:rFonts w:ascii="DengXian" w:eastAsia="DengXian" w:hAnsi="DengXian"/>
          <w:sz w:val="32"/>
          <w:szCs w:val="20"/>
        </w:rPr>
        <w:t xml:space="preserve">3.2 </w:t>
      </w:r>
      <w:r w:rsidR="00FA6894" w:rsidRPr="00FA6894">
        <w:rPr>
          <w:rFonts w:ascii="DengXian" w:eastAsia="DengXian" w:hAnsi="DengXian" w:hint="eastAsia"/>
          <w:sz w:val="32"/>
          <w:szCs w:val="20"/>
        </w:rPr>
        <w:t>R</w:t>
      </w:r>
      <w:r w:rsidR="00FA6894" w:rsidRPr="00FA6894">
        <w:rPr>
          <w:rFonts w:ascii="DengXian" w:eastAsia="DengXian" w:hAnsi="DengXian"/>
          <w:sz w:val="32"/>
          <w:szCs w:val="20"/>
        </w:rPr>
        <w:t>eadme</w:t>
      </w:r>
      <w:r w:rsidR="00FA6894">
        <w:rPr>
          <w:rFonts w:ascii="DengXian" w:eastAsia="DengXian" w:hAnsi="DengXian" w:hint="eastAsia"/>
          <w:sz w:val="32"/>
          <w:szCs w:val="20"/>
        </w:rPr>
        <w:t xml:space="preserve"> </w:t>
      </w:r>
      <w:r w:rsidR="00FA6894">
        <w:rPr>
          <w:rFonts w:ascii="DengXian" w:eastAsia="DengXian" w:hAnsi="DengXian"/>
          <w:sz w:val="32"/>
          <w:szCs w:val="20"/>
        </w:rPr>
        <w:t xml:space="preserve">- </w:t>
      </w:r>
      <w:r w:rsidR="00FA6894">
        <w:rPr>
          <w:rFonts w:ascii="DengXian" w:eastAsia="DengXian" w:hAnsi="DengXian" w:hint="eastAsia"/>
          <w:sz w:val="32"/>
          <w:szCs w:val="20"/>
        </w:rPr>
        <w:t>G</w:t>
      </w:r>
      <w:r w:rsidR="00FA6894">
        <w:rPr>
          <w:rFonts w:ascii="DengXian" w:eastAsia="DengXian" w:hAnsi="DengXian"/>
          <w:sz w:val="32"/>
          <w:szCs w:val="20"/>
        </w:rPr>
        <w:t>roup28</w:t>
      </w:r>
    </w:p>
    <w:p w14:paraId="5B1E659E" w14:textId="241CBB58" w:rsidR="001B3C91" w:rsidRPr="00AE5947" w:rsidRDefault="00AE5947" w:rsidP="00AE5947">
      <w:pPr>
        <w:jc w:val="left"/>
      </w:pPr>
      <w:r>
        <w:rPr>
          <w:sz w:val="32"/>
          <w:szCs w:val="20"/>
        </w:rPr>
        <w:t>1.</w:t>
      </w:r>
      <w:r w:rsidR="0090651F" w:rsidRPr="00AE5947">
        <w:rPr>
          <w:sz w:val="32"/>
          <w:szCs w:val="20"/>
        </w:rPr>
        <w:t>I</w:t>
      </w:r>
      <w:r w:rsidR="00BA1A01" w:rsidRPr="00AE5947">
        <w:rPr>
          <w:sz w:val="32"/>
          <w:szCs w:val="20"/>
        </w:rPr>
        <w:t>nstall</w:t>
      </w:r>
      <w:r w:rsidR="0090651F" w:rsidRPr="00AE5947">
        <w:rPr>
          <w:sz w:val="32"/>
          <w:szCs w:val="20"/>
        </w:rPr>
        <w:t xml:space="preserve"> the </w:t>
      </w:r>
      <w:r w:rsidR="00BA1A01" w:rsidRPr="00AE5947">
        <w:rPr>
          <w:sz w:val="32"/>
          <w:szCs w:val="20"/>
        </w:rPr>
        <w:t>docker</w:t>
      </w:r>
    </w:p>
    <w:p w14:paraId="69F0FAB5" w14:textId="6D7FFBF4" w:rsidR="0090651F" w:rsidRPr="00AE5947" w:rsidRDefault="0090651F" w:rsidP="00625414">
      <w:pPr>
        <w:jc w:val="left"/>
        <w:rPr>
          <w:b/>
          <w:bCs/>
        </w:rPr>
      </w:pPr>
      <w:r w:rsidRPr="00AE5947">
        <w:rPr>
          <w:b/>
          <w:bCs/>
        </w:rPr>
        <w:t>U</w:t>
      </w:r>
      <w:r w:rsidRPr="0090651F">
        <w:rPr>
          <w:b/>
          <w:bCs/>
        </w:rPr>
        <w:t xml:space="preserve">se </w:t>
      </w:r>
      <w:proofErr w:type="spellStart"/>
      <w:r w:rsidRPr="0090651F">
        <w:rPr>
          <w:b/>
          <w:bCs/>
        </w:rPr>
        <w:t>ssh</w:t>
      </w:r>
      <w:proofErr w:type="spellEnd"/>
      <w:r w:rsidRPr="0090651F">
        <w:rPr>
          <w:b/>
          <w:bCs/>
        </w:rPr>
        <w:t xml:space="preserve"> to access to the VM</w:t>
      </w:r>
      <w:r w:rsidRPr="00AE5947">
        <w:rPr>
          <w:b/>
          <w:bCs/>
        </w:rPr>
        <w:t>:</w:t>
      </w:r>
    </w:p>
    <w:p w14:paraId="1F6935BB" w14:textId="02C2B83A" w:rsidR="0090651F" w:rsidRDefault="0090651F" w:rsidP="00625414">
      <w:pPr>
        <w:jc w:val="left"/>
      </w:pPr>
      <w:proofErr w:type="spellStart"/>
      <w:r w:rsidRPr="0090651F">
        <w:t>ssh</w:t>
      </w:r>
      <w:proofErr w:type="spellEnd"/>
      <w:r w:rsidRPr="0090651F">
        <w:t xml:space="preserve"> </w:t>
      </w:r>
      <w:hyperlink r:id="rId7">
        <w:r w:rsidRPr="0090651F">
          <w:rPr>
            <w:rStyle w:val="Hyperlink"/>
          </w:rPr>
          <w:t>stude</w:t>
        </w:r>
      </w:hyperlink>
      <w:hyperlink r:id="rId8" w:history="1">
        <w:r w:rsidRPr="003B0049">
          <w:rPr>
            <w:rStyle w:val="Hyperlink"/>
          </w:rPr>
          <w:t>nt037@</w:t>
        </w:r>
        <w:bookmarkStart w:id="0" w:name="OLE_LINK1"/>
        <w:bookmarkStart w:id="1" w:name="OLE_LINK2"/>
        <w:r w:rsidRPr="003B0049">
          <w:rPr>
            <w:rStyle w:val="Hyperlink"/>
          </w:rPr>
          <w:t>145.100.134.37</w:t>
        </w:r>
        <w:bookmarkEnd w:id="0"/>
        <w:bookmarkEnd w:id="1"/>
      </w:hyperlink>
      <w:r>
        <w:t xml:space="preserve"> </w:t>
      </w:r>
      <w:r w:rsidR="00FA6894">
        <w:t>(</w:t>
      </w:r>
      <w:r w:rsidR="00054AD1">
        <w:t>student037-</w:t>
      </w:r>
      <w:r w:rsidRPr="0090651F">
        <w:t>fieb7eaRie3thohl</w:t>
      </w:r>
      <w:r w:rsidR="00FA6894">
        <w:t>)</w:t>
      </w:r>
    </w:p>
    <w:p w14:paraId="55A81ADD" w14:textId="140B43A2" w:rsidR="0090651F" w:rsidRDefault="0090651F" w:rsidP="00625414">
      <w:pPr>
        <w:jc w:val="left"/>
      </w:pPr>
      <w:proofErr w:type="spellStart"/>
      <w:r w:rsidRPr="0090651F">
        <w:t>ssh</w:t>
      </w:r>
      <w:proofErr w:type="spellEnd"/>
      <w:r w:rsidRPr="0090651F">
        <w:t xml:space="preserve"> </w:t>
      </w:r>
      <w:hyperlink r:id="rId9">
        <w:r w:rsidRPr="0090651F">
          <w:rPr>
            <w:rStyle w:val="Hyperlink"/>
          </w:rPr>
          <w:t>stude</w:t>
        </w:r>
      </w:hyperlink>
      <w:hyperlink r:id="rId10" w:history="1">
        <w:r w:rsidRPr="003B0049">
          <w:rPr>
            <w:rStyle w:val="Hyperlink"/>
          </w:rPr>
          <w:t>nt038@145.100.134.38</w:t>
        </w:r>
      </w:hyperlink>
      <w:r>
        <w:t xml:space="preserve"> </w:t>
      </w:r>
      <w:r w:rsidR="00054AD1">
        <w:t>(student038-</w:t>
      </w:r>
      <w:r w:rsidRPr="0090651F">
        <w:t>bae0Sheiphoopiem</w:t>
      </w:r>
      <w:r w:rsidR="00054AD1">
        <w:t>)</w:t>
      </w:r>
    </w:p>
    <w:p w14:paraId="391DD5F7" w14:textId="6DF22721" w:rsidR="0090651F" w:rsidRDefault="0090651F" w:rsidP="00625414">
      <w:pPr>
        <w:jc w:val="left"/>
      </w:pPr>
      <w:proofErr w:type="spellStart"/>
      <w:r w:rsidRPr="0090651F">
        <w:t>ssh</w:t>
      </w:r>
      <w:proofErr w:type="spellEnd"/>
      <w:r w:rsidRPr="0090651F">
        <w:t xml:space="preserve"> </w:t>
      </w:r>
      <w:hyperlink r:id="rId11">
        <w:r w:rsidRPr="0090651F">
          <w:rPr>
            <w:rStyle w:val="Hyperlink"/>
          </w:rPr>
          <w:t>stude</w:t>
        </w:r>
      </w:hyperlink>
      <w:hyperlink r:id="rId12" w:history="1">
        <w:r w:rsidRPr="003B0049">
          <w:rPr>
            <w:rStyle w:val="Hyperlink"/>
          </w:rPr>
          <w:t>nt039@145.100.134.39</w:t>
        </w:r>
      </w:hyperlink>
      <w:r>
        <w:t xml:space="preserve"> </w:t>
      </w:r>
      <w:r w:rsidR="00054AD1">
        <w:t>(student039-</w:t>
      </w:r>
      <w:r w:rsidRPr="0090651F">
        <w:t>eediSiengaishoo5</w:t>
      </w:r>
      <w:r w:rsidR="00054AD1">
        <w:t>)</w:t>
      </w:r>
    </w:p>
    <w:p w14:paraId="1D7553D5" w14:textId="77777777" w:rsidR="0090651F" w:rsidRDefault="0090651F" w:rsidP="00625414">
      <w:pPr>
        <w:jc w:val="left"/>
      </w:pPr>
    </w:p>
    <w:p w14:paraId="0CFAFEE0" w14:textId="124BC7DB" w:rsidR="0090651F" w:rsidRPr="0090651F" w:rsidRDefault="00625414" w:rsidP="00625414">
      <w:pPr>
        <w:jc w:val="left"/>
        <w:rPr>
          <w:b/>
          <w:bCs/>
        </w:rPr>
      </w:pPr>
      <w:r w:rsidRPr="00625414">
        <w:rPr>
          <w:b/>
          <w:bCs/>
        </w:rPr>
        <w:t>Update the package list</w:t>
      </w:r>
      <w:r>
        <w:rPr>
          <w:b/>
          <w:bCs/>
        </w:rPr>
        <w:t>:</w:t>
      </w:r>
    </w:p>
    <w:p w14:paraId="35189FB0" w14:textId="22770D21" w:rsidR="001B3C91" w:rsidRPr="00625414" w:rsidRDefault="00625414" w:rsidP="00625414">
      <w:pPr>
        <w:jc w:val="left"/>
        <w:rPr>
          <w:shd w:val="pct15" w:color="auto" w:fill="FFFFFF"/>
        </w:rPr>
      </w:pPr>
      <w:proofErr w:type="spellStart"/>
      <w:r w:rsidRPr="00625414">
        <w:rPr>
          <w:shd w:val="pct15" w:color="auto" w:fill="FFFFFF"/>
        </w:rPr>
        <w:t>sudo</w:t>
      </w:r>
      <w:proofErr w:type="spellEnd"/>
      <w:r w:rsidRPr="00625414">
        <w:rPr>
          <w:shd w:val="pct15" w:color="auto" w:fill="FFFFFF"/>
        </w:rPr>
        <w:t xml:space="preserve"> apt update</w:t>
      </w:r>
    </w:p>
    <w:p w14:paraId="0CB2ED1F" w14:textId="59A46856" w:rsidR="001B3C91" w:rsidRDefault="001B3C91" w:rsidP="00625414">
      <w:pPr>
        <w:jc w:val="left"/>
      </w:pPr>
    </w:p>
    <w:p w14:paraId="134381A3" w14:textId="778A5E2C" w:rsidR="00625414" w:rsidRPr="00625414" w:rsidRDefault="00625414" w:rsidP="00625414">
      <w:pPr>
        <w:jc w:val="left"/>
        <w:rPr>
          <w:b/>
          <w:bCs/>
        </w:rPr>
      </w:pPr>
      <w:r w:rsidRPr="00625414">
        <w:rPr>
          <w:rFonts w:hint="eastAsia"/>
          <w:b/>
          <w:bCs/>
        </w:rPr>
        <w:t>I</w:t>
      </w:r>
      <w:r w:rsidRPr="00625414">
        <w:rPr>
          <w:b/>
          <w:bCs/>
        </w:rPr>
        <w:t>nstall packages:</w:t>
      </w:r>
    </w:p>
    <w:p w14:paraId="51EEBE1D" w14:textId="77777777" w:rsidR="00625414" w:rsidRPr="00625414" w:rsidRDefault="00625414" w:rsidP="00625414">
      <w:pPr>
        <w:jc w:val="left"/>
        <w:rPr>
          <w:shd w:val="pct15" w:color="auto" w:fill="FFFFFF"/>
        </w:rPr>
      </w:pPr>
      <w:proofErr w:type="spellStart"/>
      <w:r w:rsidRPr="00625414">
        <w:rPr>
          <w:shd w:val="pct15" w:color="auto" w:fill="FFFFFF"/>
        </w:rPr>
        <w:t>sudo</w:t>
      </w:r>
      <w:proofErr w:type="spellEnd"/>
      <w:r w:rsidRPr="00625414">
        <w:rPr>
          <w:shd w:val="pct15" w:color="auto" w:fill="FFFFFF"/>
        </w:rPr>
        <w:t xml:space="preserve"> apt install apt-transport-https ca-certificates curl gnupg2 software-properties-common  </w:t>
      </w:r>
    </w:p>
    <w:p w14:paraId="072BC84E" w14:textId="77777777" w:rsidR="00625414" w:rsidRDefault="00625414" w:rsidP="00625414">
      <w:pPr>
        <w:jc w:val="left"/>
        <w:rPr>
          <w:b/>
          <w:bCs/>
        </w:rPr>
      </w:pPr>
    </w:p>
    <w:p w14:paraId="6ED2D66F" w14:textId="3FE423AA" w:rsidR="00625414" w:rsidRPr="00625414" w:rsidRDefault="00625414" w:rsidP="00625414">
      <w:pPr>
        <w:jc w:val="left"/>
        <w:rPr>
          <w:b/>
          <w:bCs/>
        </w:rPr>
      </w:pPr>
      <w:r>
        <w:rPr>
          <w:b/>
          <w:bCs/>
        </w:rPr>
        <w:t>A</w:t>
      </w:r>
      <w:r w:rsidRPr="00625414">
        <w:rPr>
          <w:b/>
          <w:bCs/>
        </w:rPr>
        <w:t>dd docker GPG key in the system</w:t>
      </w:r>
      <w:r>
        <w:rPr>
          <w:b/>
          <w:bCs/>
        </w:rPr>
        <w:t>:</w:t>
      </w:r>
    </w:p>
    <w:p w14:paraId="07AE948F" w14:textId="2E38FA6A" w:rsidR="00625414" w:rsidRDefault="00625414" w:rsidP="00625414">
      <w:pPr>
        <w:jc w:val="left"/>
        <w:rPr>
          <w:shd w:val="pct15" w:color="auto" w:fill="FFFFFF"/>
        </w:rPr>
      </w:pPr>
      <w:proofErr w:type="spellStart"/>
      <w:r w:rsidRPr="00625414">
        <w:rPr>
          <w:shd w:val="pct15" w:color="auto" w:fill="FFFFFF"/>
        </w:rPr>
        <w:t>sudo</w:t>
      </w:r>
      <w:proofErr w:type="spellEnd"/>
      <w:r w:rsidRPr="00625414">
        <w:rPr>
          <w:shd w:val="pct15" w:color="auto" w:fill="FFFFFF"/>
        </w:rPr>
        <w:t xml:space="preserve"> curl -</w:t>
      </w:r>
      <w:proofErr w:type="spellStart"/>
      <w:r w:rsidRPr="00625414">
        <w:rPr>
          <w:shd w:val="pct15" w:color="auto" w:fill="FFFFFF"/>
        </w:rPr>
        <w:t>fsSL</w:t>
      </w:r>
      <w:proofErr w:type="spellEnd"/>
      <w:r w:rsidRPr="00625414">
        <w:rPr>
          <w:shd w:val="pct15" w:color="auto" w:fill="FFFFFF"/>
        </w:rPr>
        <w:t xml:space="preserve"> https://download.docker.com/linux/debian/gpg | </w:t>
      </w:r>
      <w:proofErr w:type="spellStart"/>
      <w:r w:rsidRPr="00625414">
        <w:rPr>
          <w:shd w:val="pct15" w:color="auto" w:fill="FFFFFF"/>
        </w:rPr>
        <w:t>sudo</w:t>
      </w:r>
      <w:proofErr w:type="spellEnd"/>
      <w:r w:rsidRPr="00625414">
        <w:rPr>
          <w:shd w:val="pct15" w:color="auto" w:fill="FFFFFF"/>
        </w:rPr>
        <w:t xml:space="preserve"> apt-key add -  </w:t>
      </w:r>
    </w:p>
    <w:p w14:paraId="5AEB7D30" w14:textId="172E7B9F" w:rsidR="00625414" w:rsidRDefault="00625414" w:rsidP="00625414">
      <w:pPr>
        <w:jc w:val="left"/>
        <w:rPr>
          <w:shd w:val="pct15" w:color="auto" w:fill="FFFFFF"/>
        </w:rPr>
      </w:pPr>
    </w:p>
    <w:p w14:paraId="6D494CCA" w14:textId="298CCFCD" w:rsidR="00625414" w:rsidRPr="00AE5947" w:rsidRDefault="00625414" w:rsidP="00625414">
      <w:pPr>
        <w:jc w:val="left"/>
        <w:rPr>
          <w:b/>
          <w:bCs/>
        </w:rPr>
      </w:pPr>
      <w:r w:rsidRPr="00AE5947">
        <w:rPr>
          <w:b/>
          <w:bCs/>
        </w:rPr>
        <w:t>Add docker repository to APT:</w:t>
      </w:r>
    </w:p>
    <w:p w14:paraId="31B70E76" w14:textId="77777777" w:rsidR="00625414" w:rsidRPr="00625414" w:rsidRDefault="00625414" w:rsidP="00625414">
      <w:pPr>
        <w:jc w:val="left"/>
        <w:rPr>
          <w:shd w:val="pct15" w:color="auto" w:fill="FFFFFF"/>
        </w:rPr>
      </w:pPr>
      <w:proofErr w:type="spellStart"/>
      <w:r w:rsidRPr="00625414">
        <w:rPr>
          <w:shd w:val="pct15" w:color="auto" w:fill="FFFFFF"/>
        </w:rPr>
        <w:t>sudo</w:t>
      </w:r>
      <w:proofErr w:type="spellEnd"/>
      <w:r w:rsidRPr="00625414">
        <w:rPr>
          <w:shd w:val="pct15" w:color="auto" w:fill="FFFFFF"/>
        </w:rPr>
        <w:t xml:space="preserve"> add-apt-repository "deb [arch=amd64] https://download.docker.com/linux/debian $(</w:t>
      </w:r>
      <w:proofErr w:type="spellStart"/>
      <w:r w:rsidRPr="00625414">
        <w:rPr>
          <w:shd w:val="pct15" w:color="auto" w:fill="FFFFFF"/>
        </w:rPr>
        <w:t>lsb_release</w:t>
      </w:r>
      <w:proofErr w:type="spellEnd"/>
      <w:r w:rsidRPr="00625414">
        <w:rPr>
          <w:shd w:val="pct15" w:color="auto" w:fill="FFFFFF"/>
        </w:rPr>
        <w:t xml:space="preserve"> -cs) stable"  </w:t>
      </w:r>
    </w:p>
    <w:p w14:paraId="284DAD1F" w14:textId="77777777" w:rsidR="00625414" w:rsidRDefault="00625414" w:rsidP="00625414">
      <w:pPr>
        <w:jc w:val="left"/>
        <w:rPr>
          <w:shd w:val="pct15" w:color="auto" w:fill="FFFFFF"/>
        </w:rPr>
      </w:pPr>
    </w:p>
    <w:p w14:paraId="7EE2E9B4" w14:textId="3991C55F" w:rsidR="00625414" w:rsidRPr="00625414" w:rsidRDefault="00625414" w:rsidP="00625414">
      <w:pPr>
        <w:jc w:val="left"/>
        <w:rPr>
          <w:b/>
          <w:bCs/>
          <w:color w:val="4472C4" w:themeColor="accent5"/>
        </w:rPr>
      </w:pPr>
      <w:r w:rsidRPr="00625414">
        <w:rPr>
          <w:b/>
          <w:bCs/>
          <w:color w:val="4472C4" w:themeColor="accent5"/>
        </w:rPr>
        <w:t xml:space="preserve"># </w:t>
      </w:r>
      <w:r w:rsidRPr="00625414">
        <w:rPr>
          <w:rFonts w:hint="eastAsia"/>
          <w:b/>
          <w:bCs/>
          <w:color w:val="4472C4" w:themeColor="accent5"/>
        </w:rPr>
        <w:t>I</w:t>
      </w:r>
      <w:r w:rsidRPr="00625414">
        <w:rPr>
          <w:b/>
          <w:bCs/>
          <w:color w:val="4472C4" w:themeColor="accent5"/>
        </w:rPr>
        <w:t>f has the error “</w:t>
      </w:r>
      <w:proofErr w:type="spellStart"/>
      <w:r w:rsidRPr="00625414">
        <w:rPr>
          <w:b/>
          <w:bCs/>
          <w:color w:val="4472C4" w:themeColor="accent5"/>
        </w:rPr>
        <w:t>add-apt-repository:command</w:t>
      </w:r>
      <w:proofErr w:type="spellEnd"/>
      <w:r w:rsidRPr="00625414">
        <w:rPr>
          <w:b/>
          <w:bCs/>
          <w:color w:val="4472C4" w:themeColor="accent5"/>
        </w:rPr>
        <w:t xml:space="preserve"> not found” </w:t>
      </w:r>
    </w:p>
    <w:p w14:paraId="622C918E" w14:textId="77777777" w:rsidR="00625414" w:rsidRPr="00625414" w:rsidRDefault="00625414" w:rsidP="00625414">
      <w:pPr>
        <w:jc w:val="left"/>
        <w:rPr>
          <w:shd w:val="pct15" w:color="auto" w:fill="FFFFFF"/>
        </w:rPr>
      </w:pPr>
      <w:proofErr w:type="spellStart"/>
      <w:r w:rsidRPr="00625414">
        <w:rPr>
          <w:shd w:val="pct15" w:color="auto" w:fill="FFFFFF"/>
        </w:rPr>
        <w:t>sudo</w:t>
      </w:r>
      <w:proofErr w:type="spellEnd"/>
      <w:r w:rsidRPr="00625414">
        <w:rPr>
          <w:shd w:val="pct15" w:color="auto" w:fill="FFFFFF"/>
        </w:rPr>
        <w:t xml:space="preserve"> apt-get install python-software-properties</w:t>
      </w:r>
    </w:p>
    <w:p w14:paraId="62D8D577" w14:textId="77777777" w:rsidR="00625414" w:rsidRPr="00625414" w:rsidRDefault="00625414" w:rsidP="00625414">
      <w:pPr>
        <w:jc w:val="left"/>
        <w:rPr>
          <w:shd w:val="pct15" w:color="auto" w:fill="FFFFFF"/>
        </w:rPr>
      </w:pPr>
      <w:proofErr w:type="spellStart"/>
      <w:r w:rsidRPr="00625414">
        <w:rPr>
          <w:shd w:val="pct15" w:color="auto" w:fill="FFFFFF"/>
        </w:rPr>
        <w:t>sudo</w:t>
      </w:r>
      <w:proofErr w:type="spellEnd"/>
      <w:r w:rsidRPr="00625414">
        <w:rPr>
          <w:shd w:val="pct15" w:color="auto" w:fill="FFFFFF"/>
        </w:rPr>
        <w:t xml:space="preserve"> apt-get install software-properties-common</w:t>
      </w:r>
    </w:p>
    <w:p w14:paraId="1A0CBA01" w14:textId="689C279A" w:rsidR="00625414" w:rsidRPr="00625414" w:rsidRDefault="00625414" w:rsidP="00625414">
      <w:pPr>
        <w:jc w:val="left"/>
        <w:rPr>
          <w:shd w:val="pct15" w:color="auto" w:fill="FFFFFF"/>
        </w:rPr>
      </w:pPr>
    </w:p>
    <w:p w14:paraId="49A8285F" w14:textId="2A61B473" w:rsidR="00625414" w:rsidRDefault="00625414" w:rsidP="00625414">
      <w:pPr>
        <w:jc w:val="left"/>
        <w:rPr>
          <w:shd w:val="pct15" w:color="auto" w:fill="FFFFFF"/>
        </w:rPr>
      </w:pPr>
      <w:r>
        <w:rPr>
          <w:shd w:val="pct15" w:color="auto" w:fill="FFFFFF"/>
        </w:rPr>
        <w:t>U</w:t>
      </w:r>
      <w:r w:rsidRPr="00625414">
        <w:rPr>
          <w:shd w:val="pct15" w:color="auto" w:fill="FFFFFF"/>
        </w:rPr>
        <w:t>pdate the docker list again</w:t>
      </w:r>
      <w:r w:rsidR="00AE5947">
        <w:rPr>
          <w:shd w:val="pct15" w:color="auto" w:fill="FFFFFF"/>
        </w:rPr>
        <w:t>:</w:t>
      </w:r>
    </w:p>
    <w:p w14:paraId="07534A2B" w14:textId="09D5247E" w:rsidR="00AE5947" w:rsidRDefault="00AE5947" w:rsidP="00625414">
      <w:pPr>
        <w:jc w:val="left"/>
        <w:rPr>
          <w:shd w:val="pct15" w:color="auto" w:fill="FFFFFF"/>
        </w:rPr>
      </w:pPr>
      <w:proofErr w:type="spellStart"/>
      <w:r w:rsidRPr="00AE5947">
        <w:rPr>
          <w:shd w:val="pct15" w:color="auto" w:fill="FFFFFF"/>
        </w:rPr>
        <w:t>sudo</w:t>
      </w:r>
      <w:proofErr w:type="spellEnd"/>
      <w:r w:rsidRPr="00AE5947">
        <w:rPr>
          <w:shd w:val="pct15" w:color="auto" w:fill="FFFFFF"/>
        </w:rPr>
        <w:t xml:space="preserve"> apt update</w:t>
      </w:r>
    </w:p>
    <w:p w14:paraId="50E5B490" w14:textId="174CDA65" w:rsidR="00AE5947" w:rsidRDefault="00AE5947" w:rsidP="00625414">
      <w:pPr>
        <w:jc w:val="left"/>
        <w:rPr>
          <w:shd w:val="pct15" w:color="auto" w:fill="FFFFFF"/>
        </w:rPr>
      </w:pPr>
    </w:p>
    <w:p w14:paraId="7A63259C" w14:textId="48BD89F1" w:rsidR="00AE5947" w:rsidRPr="00AE5947" w:rsidRDefault="00AE5947" w:rsidP="00625414">
      <w:pPr>
        <w:jc w:val="left"/>
        <w:rPr>
          <w:b/>
          <w:bCs/>
        </w:rPr>
      </w:pPr>
      <w:r w:rsidRPr="00AE5947">
        <w:rPr>
          <w:b/>
          <w:bCs/>
        </w:rPr>
        <w:t xml:space="preserve">Install docker: </w:t>
      </w:r>
    </w:p>
    <w:p w14:paraId="578A55A6" w14:textId="435588AC" w:rsidR="00AE5947" w:rsidRDefault="00AE5947" w:rsidP="00625414">
      <w:pPr>
        <w:jc w:val="left"/>
        <w:rPr>
          <w:shd w:val="pct15" w:color="auto" w:fill="FFFFFF"/>
        </w:rPr>
      </w:pPr>
      <w:proofErr w:type="spellStart"/>
      <w:r w:rsidRPr="00AE5947">
        <w:rPr>
          <w:shd w:val="pct15" w:color="auto" w:fill="FFFFFF"/>
        </w:rPr>
        <w:t>sudo</w:t>
      </w:r>
      <w:proofErr w:type="spellEnd"/>
      <w:r w:rsidRPr="00AE5947">
        <w:rPr>
          <w:shd w:val="pct15" w:color="auto" w:fill="FFFFFF"/>
        </w:rPr>
        <w:t xml:space="preserve"> apt-get -y install docker-</w:t>
      </w:r>
      <w:proofErr w:type="spellStart"/>
      <w:r w:rsidRPr="00AE5947">
        <w:rPr>
          <w:shd w:val="pct15" w:color="auto" w:fill="FFFFFF"/>
        </w:rPr>
        <w:t>ce</w:t>
      </w:r>
      <w:proofErr w:type="spellEnd"/>
      <w:r w:rsidRPr="00AE5947">
        <w:rPr>
          <w:shd w:val="pct15" w:color="auto" w:fill="FFFFFF"/>
        </w:rPr>
        <w:t xml:space="preserve"> docker-</w:t>
      </w:r>
      <w:proofErr w:type="spellStart"/>
      <w:r w:rsidRPr="00AE5947">
        <w:rPr>
          <w:shd w:val="pct15" w:color="auto" w:fill="FFFFFF"/>
        </w:rPr>
        <w:t>ce</w:t>
      </w:r>
      <w:proofErr w:type="spellEnd"/>
      <w:r w:rsidRPr="00AE5947">
        <w:rPr>
          <w:shd w:val="pct15" w:color="auto" w:fill="FFFFFF"/>
        </w:rPr>
        <w:t xml:space="preserve">-cli containerd.io </w:t>
      </w:r>
    </w:p>
    <w:p w14:paraId="43690A92" w14:textId="77777777" w:rsidR="00AE5947" w:rsidRDefault="00AE5947" w:rsidP="00625414">
      <w:pPr>
        <w:jc w:val="left"/>
        <w:rPr>
          <w:shd w:val="pct15" w:color="auto" w:fill="FFFFFF"/>
        </w:rPr>
      </w:pPr>
    </w:p>
    <w:p w14:paraId="387665EE" w14:textId="2FC765F2" w:rsidR="00AE5947" w:rsidRDefault="00AE5947" w:rsidP="00625414">
      <w:pPr>
        <w:jc w:val="left"/>
        <w:rPr>
          <w:shd w:val="pct15" w:color="auto" w:fill="FFFFFF"/>
        </w:rPr>
      </w:pPr>
      <w:proofErr w:type="spellStart"/>
      <w:r w:rsidRPr="00AE5947">
        <w:rPr>
          <w:shd w:val="pct15" w:color="auto" w:fill="FFFFFF"/>
        </w:rPr>
        <w:t>sudo</w:t>
      </w:r>
      <w:proofErr w:type="spellEnd"/>
      <w:r w:rsidRPr="00AE5947">
        <w:rPr>
          <w:shd w:val="pct15" w:color="auto" w:fill="FFFFFF"/>
        </w:rPr>
        <w:t xml:space="preserve"> </w:t>
      </w:r>
      <w:proofErr w:type="spellStart"/>
      <w:r w:rsidRPr="00AE5947">
        <w:rPr>
          <w:shd w:val="pct15" w:color="auto" w:fill="FFFFFF"/>
        </w:rPr>
        <w:t>systemctl</w:t>
      </w:r>
      <w:proofErr w:type="spellEnd"/>
      <w:r w:rsidRPr="00AE5947">
        <w:rPr>
          <w:shd w:val="pct15" w:color="auto" w:fill="FFFFFF"/>
        </w:rPr>
        <w:t xml:space="preserve"> enable docker </w:t>
      </w:r>
    </w:p>
    <w:p w14:paraId="0F9EC5C4" w14:textId="5915A34E" w:rsidR="00AE5947" w:rsidRDefault="00AE5947" w:rsidP="00625414">
      <w:pPr>
        <w:jc w:val="left"/>
        <w:rPr>
          <w:shd w:val="pct15" w:color="auto" w:fill="FFFFFF"/>
        </w:rPr>
      </w:pPr>
    </w:p>
    <w:p w14:paraId="2E26BC88" w14:textId="2D9AF71D" w:rsidR="00AE5947" w:rsidRPr="00AE5947" w:rsidRDefault="00AE5947" w:rsidP="00625414">
      <w:pPr>
        <w:jc w:val="left"/>
        <w:rPr>
          <w:b/>
          <w:bCs/>
        </w:rPr>
      </w:pPr>
      <w:r w:rsidRPr="00AE5947">
        <w:rPr>
          <w:b/>
          <w:bCs/>
        </w:rPr>
        <w:t>#</w:t>
      </w:r>
      <w:r>
        <w:rPr>
          <w:b/>
          <w:bCs/>
        </w:rPr>
        <w:t xml:space="preserve"> C</w:t>
      </w:r>
      <w:r w:rsidRPr="00AE5947">
        <w:rPr>
          <w:b/>
          <w:bCs/>
        </w:rPr>
        <w:t>heck the status of docker</w:t>
      </w:r>
      <w:r>
        <w:rPr>
          <w:b/>
          <w:bCs/>
        </w:rPr>
        <w:t>:</w:t>
      </w:r>
    </w:p>
    <w:p w14:paraId="53F8A084" w14:textId="0436B64D" w:rsidR="001B3C91" w:rsidRPr="00AE5947" w:rsidRDefault="00AE5947" w:rsidP="00AE5947">
      <w:pPr>
        <w:jc w:val="left"/>
        <w:rPr>
          <w:rStyle w:val="HTMLCode"/>
          <w:rFonts w:asciiTheme="minorHAnsi" w:hAnsiTheme="minorHAnsi"/>
          <w:sz w:val="21"/>
          <w:shd w:val="pct15" w:color="auto" w:fill="FFFFFF"/>
        </w:rPr>
      </w:pPr>
      <w:proofErr w:type="spellStart"/>
      <w:r w:rsidRPr="00AE5947">
        <w:rPr>
          <w:shd w:val="pct15" w:color="auto" w:fill="FFFFFF"/>
        </w:rPr>
        <w:t>sudo</w:t>
      </w:r>
      <w:proofErr w:type="spellEnd"/>
      <w:r w:rsidRPr="00AE5947">
        <w:rPr>
          <w:shd w:val="pct15" w:color="auto" w:fill="FFFFFF"/>
        </w:rPr>
        <w:t xml:space="preserve"> systemctl status docker</w:t>
      </w:r>
      <w:r w:rsidR="00BA1A01">
        <w:rPr>
          <w:rStyle w:val="HTMLCode"/>
          <w:rFonts w:ascii="Consolas" w:eastAsia="SimSun" w:hAnsi="Consolas" w:cs="Consolas"/>
          <w:color w:val="FFFFFF"/>
          <w:sz w:val="21"/>
          <w:szCs w:val="21"/>
          <w:shd w:val="clear" w:color="auto" w:fill="100D33"/>
        </w:rPr>
        <w:t xml:space="preserve">                                                     </w:t>
      </w:r>
    </w:p>
    <w:p w14:paraId="0432C0D2" w14:textId="54FC7CFD" w:rsidR="001B3C91" w:rsidRDefault="00AE5947" w:rsidP="00625414">
      <w:pPr>
        <w:jc w:val="left"/>
      </w:pPr>
      <w:r>
        <w:rPr>
          <w:noProof/>
        </w:rPr>
        <w:lastRenderedPageBreak/>
        <w:drawing>
          <wp:inline distT="0" distB="0" distL="0" distR="0" wp14:anchorId="1C8817DA" wp14:editId="31E7E2A1">
            <wp:extent cx="5274310" cy="137414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CBC6" w14:textId="77777777" w:rsidR="00AE5947" w:rsidRDefault="00AE5947" w:rsidP="00625414">
      <w:pPr>
        <w:jc w:val="left"/>
      </w:pPr>
    </w:p>
    <w:p w14:paraId="2A1BFC1A" w14:textId="23FF5819" w:rsidR="001B3C91" w:rsidRDefault="00AE5947" w:rsidP="00AE5947">
      <w:pPr>
        <w:jc w:val="left"/>
        <w:rPr>
          <w:sz w:val="32"/>
          <w:szCs w:val="20"/>
        </w:rPr>
      </w:pPr>
      <w:r>
        <w:rPr>
          <w:sz w:val="32"/>
          <w:szCs w:val="20"/>
        </w:rPr>
        <w:t>2.</w:t>
      </w:r>
      <w:r w:rsidRPr="00AE5947">
        <w:rPr>
          <w:sz w:val="32"/>
          <w:szCs w:val="20"/>
        </w:rPr>
        <w:t xml:space="preserve">Install the </w:t>
      </w:r>
      <w:r w:rsidR="00BA1A01" w:rsidRPr="00AE5947">
        <w:rPr>
          <w:sz w:val="32"/>
          <w:szCs w:val="20"/>
        </w:rPr>
        <w:t>k8s</w:t>
      </w:r>
    </w:p>
    <w:p w14:paraId="4603C11E" w14:textId="2FDF8532" w:rsidR="00AE5947" w:rsidRPr="00AE5947" w:rsidRDefault="00AE5947" w:rsidP="00AE5947">
      <w:pPr>
        <w:jc w:val="left"/>
        <w:rPr>
          <w:b/>
          <w:bCs/>
        </w:rPr>
      </w:pPr>
      <w:r>
        <w:rPr>
          <w:b/>
          <w:bCs/>
        </w:rPr>
        <w:t>I</w:t>
      </w:r>
      <w:r w:rsidRPr="00AE5947">
        <w:rPr>
          <w:b/>
          <w:bCs/>
        </w:rPr>
        <w:t>nstall extra dependencies</w:t>
      </w:r>
    </w:p>
    <w:p w14:paraId="766F8F65" w14:textId="77777777" w:rsidR="00AE5947" w:rsidRPr="00AE5947" w:rsidRDefault="00AE5947" w:rsidP="00AE5947">
      <w:pPr>
        <w:jc w:val="left"/>
        <w:rPr>
          <w:shd w:val="pct15" w:color="auto" w:fill="FFFFFF"/>
        </w:rPr>
      </w:pPr>
      <w:proofErr w:type="spellStart"/>
      <w:r w:rsidRPr="00AE5947">
        <w:rPr>
          <w:shd w:val="pct15" w:color="auto" w:fill="FFFFFF"/>
        </w:rPr>
        <w:t>sudo</w:t>
      </w:r>
      <w:proofErr w:type="spellEnd"/>
      <w:r w:rsidRPr="00AE5947">
        <w:rPr>
          <w:shd w:val="pct15" w:color="auto" w:fill="FFFFFF"/>
        </w:rPr>
        <w:t xml:space="preserve"> apt-get -y install apt-transport-https net-tools </w:t>
      </w:r>
    </w:p>
    <w:p w14:paraId="15E3805D" w14:textId="2121A7F2" w:rsidR="00AE5947" w:rsidRDefault="00AE5947" w:rsidP="00AE5947">
      <w:pPr>
        <w:jc w:val="left"/>
        <w:rPr>
          <w:sz w:val="32"/>
          <w:szCs w:val="20"/>
          <w:lang w:val="en-GB"/>
        </w:rPr>
      </w:pPr>
    </w:p>
    <w:p w14:paraId="2EE8B918" w14:textId="5CB49903" w:rsidR="00AE5947" w:rsidRPr="00AE5947" w:rsidRDefault="00AE5947" w:rsidP="00AE5947">
      <w:pPr>
        <w:jc w:val="left"/>
        <w:rPr>
          <w:b/>
          <w:bCs/>
        </w:rPr>
      </w:pPr>
      <w:r w:rsidRPr="00AE5947">
        <w:rPr>
          <w:b/>
          <w:bCs/>
        </w:rPr>
        <w:t>Add the GPG key for Kubernetes repository</w:t>
      </w:r>
    </w:p>
    <w:p w14:paraId="0BC228FE" w14:textId="77777777" w:rsidR="00AE5947" w:rsidRPr="00AE5947" w:rsidRDefault="00AE5947" w:rsidP="00AE5947">
      <w:pPr>
        <w:jc w:val="left"/>
        <w:rPr>
          <w:shd w:val="pct15" w:color="auto" w:fill="FFFFFF"/>
        </w:rPr>
      </w:pPr>
      <w:proofErr w:type="spellStart"/>
      <w:r w:rsidRPr="00AE5947">
        <w:rPr>
          <w:shd w:val="pct15" w:color="auto" w:fill="FFFFFF"/>
        </w:rPr>
        <w:t>sudo</w:t>
      </w:r>
      <w:proofErr w:type="spellEnd"/>
      <w:r w:rsidRPr="00AE5947">
        <w:rPr>
          <w:shd w:val="pct15" w:color="auto" w:fill="FFFFFF"/>
        </w:rPr>
        <w:t xml:space="preserve"> curl -s https://packages.cloud.google.com/apt/doc/apt-key.gpg | </w:t>
      </w:r>
      <w:proofErr w:type="spellStart"/>
      <w:r w:rsidRPr="00AE5947">
        <w:rPr>
          <w:shd w:val="pct15" w:color="auto" w:fill="FFFFFF"/>
        </w:rPr>
        <w:t>sudo</w:t>
      </w:r>
      <w:proofErr w:type="spellEnd"/>
      <w:r w:rsidRPr="00AE5947">
        <w:rPr>
          <w:shd w:val="pct15" w:color="auto" w:fill="FFFFFF"/>
        </w:rPr>
        <w:t xml:space="preserve"> apt-key add  </w:t>
      </w:r>
    </w:p>
    <w:p w14:paraId="5E32EE44" w14:textId="77777777" w:rsidR="00AE5947" w:rsidRDefault="00AE5947" w:rsidP="00AE5947">
      <w:pPr>
        <w:jc w:val="left"/>
        <w:rPr>
          <w:b/>
          <w:bCs/>
        </w:rPr>
      </w:pPr>
    </w:p>
    <w:p w14:paraId="2334AFBB" w14:textId="65F0B93A" w:rsidR="00AE5947" w:rsidRDefault="00AE5947" w:rsidP="00AE5947">
      <w:pPr>
        <w:jc w:val="left"/>
        <w:rPr>
          <w:b/>
          <w:bCs/>
        </w:rPr>
      </w:pPr>
      <w:r>
        <w:rPr>
          <w:b/>
          <w:bCs/>
        </w:rPr>
        <w:t>A</w:t>
      </w:r>
      <w:r w:rsidRPr="00AE5947">
        <w:rPr>
          <w:b/>
          <w:bCs/>
        </w:rPr>
        <w:t xml:space="preserve">dd </w:t>
      </w:r>
      <w:proofErr w:type="spellStart"/>
      <w:r w:rsidRPr="00AE5947">
        <w:rPr>
          <w:b/>
          <w:bCs/>
        </w:rPr>
        <w:t>kubernetes</w:t>
      </w:r>
      <w:proofErr w:type="spellEnd"/>
      <w:r w:rsidRPr="00AE5947">
        <w:rPr>
          <w:b/>
          <w:bCs/>
        </w:rPr>
        <w:t xml:space="preserve"> repository to APT</w:t>
      </w:r>
      <w:r>
        <w:rPr>
          <w:b/>
          <w:bCs/>
        </w:rPr>
        <w:t>:</w:t>
      </w:r>
    </w:p>
    <w:p w14:paraId="25E3B999" w14:textId="77777777" w:rsidR="00AE5947" w:rsidRPr="00AE5947" w:rsidRDefault="00AE5947" w:rsidP="00AE5947">
      <w:pPr>
        <w:jc w:val="left"/>
        <w:rPr>
          <w:shd w:val="pct15" w:color="auto" w:fill="FFFFFF"/>
        </w:rPr>
      </w:pPr>
      <w:proofErr w:type="spellStart"/>
      <w:r w:rsidRPr="00AE5947">
        <w:rPr>
          <w:shd w:val="pct15" w:color="auto" w:fill="FFFFFF"/>
        </w:rPr>
        <w:t>sudo</w:t>
      </w:r>
      <w:proofErr w:type="spellEnd"/>
      <w:r w:rsidRPr="00AE5947">
        <w:rPr>
          <w:shd w:val="pct15" w:color="auto" w:fill="FFFFFF"/>
        </w:rPr>
        <w:t xml:space="preserve"> apt-add-repository "deb http://apt.kubernetes.io/ </w:t>
      </w:r>
      <w:proofErr w:type="spellStart"/>
      <w:r w:rsidRPr="00AE5947">
        <w:rPr>
          <w:shd w:val="pct15" w:color="auto" w:fill="FFFFFF"/>
        </w:rPr>
        <w:t>kubernetes-xenial</w:t>
      </w:r>
      <w:proofErr w:type="spellEnd"/>
      <w:r w:rsidRPr="00AE5947">
        <w:rPr>
          <w:shd w:val="pct15" w:color="auto" w:fill="FFFFFF"/>
        </w:rPr>
        <w:t xml:space="preserve"> main"</w:t>
      </w:r>
    </w:p>
    <w:p w14:paraId="5EFED437" w14:textId="52ADF9F1" w:rsidR="00AE5947" w:rsidRDefault="00AE5947" w:rsidP="00AE5947">
      <w:pPr>
        <w:jc w:val="left"/>
        <w:rPr>
          <w:b/>
          <w:bCs/>
        </w:rPr>
      </w:pPr>
    </w:p>
    <w:p w14:paraId="775A638C" w14:textId="52243A47" w:rsidR="00AE5947" w:rsidRDefault="00AE5947" w:rsidP="00AE5947">
      <w:pPr>
        <w:jc w:val="left"/>
        <w:rPr>
          <w:b/>
          <w:bCs/>
        </w:rPr>
      </w:pPr>
      <w:r>
        <w:rPr>
          <w:b/>
          <w:bCs/>
        </w:rPr>
        <w:t>U</w:t>
      </w:r>
      <w:r w:rsidRPr="00AE5947">
        <w:rPr>
          <w:b/>
          <w:bCs/>
        </w:rPr>
        <w:t>pdate the repository again</w:t>
      </w:r>
      <w:r>
        <w:rPr>
          <w:b/>
          <w:bCs/>
        </w:rPr>
        <w:t>:</w:t>
      </w:r>
    </w:p>
    <w:p w14:paraId="52DC9806" w14:textId="0B9B1092" w:rsidR="00AE5947" w:rsidRDefault="00AE5947" w:rsidP="00AE5947">
      <w:pPr>
        <w:jc w:val="left"/>
        <w:rPr>
          <w:shd w:val="pct15" w:color="auto" w:fill="FFFFFF"/>
        </w:rPr>
      </w:pPr>
      <w:proofErr w:type="spellStart"/>
      <w:r w:rsidRPr="00AE5947">
        <w:rPr>
          <w:shd w:val="pct15" w:color="auto" w:fill="FFFFFF"/>
        </w:rPr>
        <w:t>sudo</w:t>
      </w:r>
      <w:proofErr w:type="spellEnd"/>
      <w:r w:rsidRPr="00AE5947">
        <w:rPr>
          <w:shd w:val="pct15" w:color="auto" w:fill="FFFFFF"/>
        </w:rPr>
        <w:t xml:space="preserve"> apt-get update -y</w:t>
      </w:r>
    </w:p>
    <w:p w14:paraId="56D77273" w14:textId="224E9593" w:rsidR="00AE5947" w:rsidRDefault="00AE5947" w:rsidP="00AE5947">
      <w:pPr>
        <w:jc w:val="left"/>
        <w:rPr>
          <w:shd w:val="pct15" w:color="auto" w:fill="FFFFFF"/>
        </w:rPr>
      </w:pPr>
    </w:p>
    <w:p w14:paraId="7E2EB5DD" w14:textId="175F08F4" w:rsidR="00AE5947" w:rsidRPr="00AE5947" w:rsidRDefault="00AE5947" w:rsidP="00AE5947">
      <w:pPr>
        <w:jc w:val="left"/>
        <w:rPr>
          <w:b/>
          <w:bCs/>
        </w:rPr>
      </w:pPr>
      <w:r>
        <w:rPr>
          <w:b/>
          <w:bCs/>
        </w:rPr>
        <w:t>I</w:t>
      </w:r>
      <w:r w:rsidRPr="00AE5947">
        <w:rPr>
          <w:b/>
          <w:bCs/>
        </w:rPr>
        <w:t xml:space="preserve">nstall </w:t>
      </w:r>
      <w:proofErr w:type="spellStart"/>
      <w:r w:rsidRPr="00AE5947">
        <w:rPr>
          <w:b/>
          <w:bCs/>
        </w:rPr>
        <w:t>kubernetes</w:t>
      </w:r>
      <w:proofErr w:type="spellEnd"/>
      <w:r w:rsidRPr="00AE5947">
        <w:rPr>
          <w:b/>
          <w:bCs/>
        </w:rPr>
        <w:t xml:space="preserve"> with apt-get</w:t>
      </w:r>
      <w:r>
        <w:rPr>
          <w:b/>
          <w:bCs/>
        </w:rPr>
        <w:t>:</w:t>
      </w:r>
    </w:p>
    <w:p w14:paraId="3BCCDC2E" w14:textId="0181C538" w:rsidR="00AE5947" w:rsidRDefault="00AE5947" w:rsidP="00AE5947">
      <w:pPr>
        <w:jc w:val="left"/>
        <w:rPr>
          <w:shd w:val="pct15" w:color="auto" w:fill="FFFFFF"/>
        </w:rPr>
      </w:pPr>
      <w:proofErr w:type="spellStart"/>
      <w:r w:rsidRPr="00AE5947">
        <w:rPr>
          <w:shd w:val="pct15" w:color="auto" w:fill="FFFFFF"/>
        </w:rPr>
        <w:t>sudo</w:t>
      </w:r>
      <w:proofErr w:type="spellEnd"/>
      <w:r w:rsidRPr="00AE5947">
        <w:rPr>
          <w:shd w:val="pct15" w:color="auto" w:fill="FFFFFF"/>
        </w:rPr>
        <w:t xml:space="preserve"> apt-get install </w:t>
      </w:r>
      <w:proofErr w:type="spellStart"/>
      <w:r w:rsidRPr="00AE5947">
        <w:rPr>
          <w:shd w:val="pct15" w:color="auto" w:fill="FFFFFF"/>
        </w:rPr>
        <w:t>kubelet</w:t>
      </w:r>
      <w:proofErr w:type="spellEnd"/>
      <w:r w:rsidRPr="00AE5947">
        <w:rPr>
          <w:shd w:val="pct15" w:color="auto" w:fill="FFFFFF"/>
        </w:rPr>
        <w:t xml:space="preserve">=1.19.6-00 </w:t>
      </w:r>
      <w:proofErr w:type="spellStart"/>
      <w:r w:rsidRPr="00AE5947">
        <w:rPr>
          <w:shd w:val="pct15" w:color="auto" w:fill="FFFFFF"/>
        </w:rPr>
        <w:t>kubeadm</w:t>
      </w:r>
      <w:proofErr w:type="spellEnd"/>
      <w:r w:rsidRPr="00AE5947">
        <w:rPr>
          <w:shd w:val="pct15" w:color="auto" w:fill="FFFFFF"/>
        </w:rPr>
        <w:t xml:space="preserve">=1.19.6-00 </w:t>
      </w:r>
      <w:proofErr w:type="spellStart"/>
      <w:r w:rsidRPr="00AE5947">
        <w:rPr>
          <w:shd w:val="pct15" w:color="auto" w:fill="FFFFFF"/>
        </w:rPr>
        <w:t>kubectl</w:t>
      </w:r>
      <w:proofErr w:type="spellEnd"/>
      <w:r w:rsidRPr="00AE5947">
        <w:rPr>
          <w:shd w:val="pct15" w:color="auto" w:fill="FFFFFF"/>
        </w:rPr>
        <w:t xml:space="preserve">=1.19.6-00   </w:t>
      </w:r>
    </w:p>
    <w:p w14:paraId="6A77999B" w14:textId="6E5E586F" w:rsidR="00AE5947" w:rsidRPr="00AE5947" w:rsidRDefault="00AE5947" w:rsidP="00AE5947">
      <w:pPr>
        <w:jc w:val="left"/>
        <w:rPr>
          <w:b/>
          <w:bCs/>
        </w:rPr>
      </w:pPr>
    </w:p>
    <w:p w14:paraId="34737CDB" w14:textId="1FB212BA" w:rsidR="00AE5947" w:rsidRPr="00AE5947" w:rsidRDefault="00AE5947" w:rsidP="00AE5947">
      <w:pPr>
        <w:jc w:val="left"/>
        <w:rPr>
          <w:b/>
          <w:bCs/>
        </w:rPr>
      </w:pPr>
      <w:r w:rsidRPr="00AE5947">
        <w:rPr>
          <w:b/>
          <w:bCs/>
        </w:rPr>
        <w:t>Hold the packages</w:t>
      </w:r>
      <w:r>
        <w:rPr>
          <w:b/>
          <w:bCs/>
        </w:rPr>
        <w:t>:</w:t>
      </w:r>
    </w:p>
    <w:p w14:paraId="777D007F" w14:textId="77777777" w:rsidR="00AE5947" w:rsidRPr="00AE5947" w:rsidRDefault="00AE5947" w:rsidP="00AE5947">
      <w:pPr>
        <w:jc w:val="left"/>
        <w:rPr>
          <w:shd w:val="pct15" w:color="auto" w:fill="FFFFFF"/>
        </w:rPr>
      </w:pPr>
      <w:proofErr w:type="spellStart"/>
      <w:r w:rsidRPr="00AE5947">
        <w:rPr>
          <w:shd w:val="pct15" w:color="auto" w:fill="FFFFFF"/>
        </w:rPr>
        <w:t>sudo</w:t>
      </w:r>
      <w:proofErr w:type="spellEnd"/>
      <w:r w:rsidRPr="00AE5947">
        <w:rPr>
          <w:shd w:val="pct15" w:color="auto" w:fill="FFFFFF"/>
        </w:rPr>
        <w:t xml:space="preserve"> apt-mark hold </w:t>
      </w:r>
      <w:proofErr w:type="spellStart"/>
      <w:r w:rsidRPr="00AE5947">
        <w:rPr>
          <w:shd w:val="pct15" w:color="auto" w:fill="FFFFFF"/>
        </w:rPr>
        <w:t>kubelet</w:t>
      </w:r>
      <w:proofErr w:type="spellEnd"/>
      <w:r w:rsidRPr="00AE5947">
        <w:rPr>
          <w:shd w:val="pct15" w:color="auto" w:fill="FFFFFF"/>
        </w:rPr>
        <w:t xml:space="preserve"> </w:t>
      </w:r>
      <w:proofErr w:type="spellStart"/>
      <w:r w:rsidRPr="00AE5947">
        <w:rPr>
          <w:shd w:val="pct15" w:color="auto" w:fill="FFFFFF"/>
        </w:rPr>
        <w:t>kubectl</w:t>
      </w:r>
      <w:proofErr w:type="spellEnd"/>
      <w:r w:rsidRPr="00AE5947">
        <w:rPr>
          <w:shd w:val="pct15" w:color="auto" w:fill="FFFFFF"/>
        </w:rPr>
        <w:t xml:space="preserve"> </w:t>
      </w:r>
      <w:proofErr w:type="spellStart"/>
      <w:r w:rsidRPr="00AE5947">
        <w:rPr>
          <w:shd w:val="pct15" w:color="auto" w:fill="FFFFFF"/>
        </w:rPr>
        <w:t>kubeadm</w:t>
      </w:r>
      <w:proofErr w:type="spellEnd"/>
    </w:p>
    <w:p w14:paraId="6243376A" w14:textId="7AA7E800" w:rsidR="00AE5947" w:rsidRDefault="00AE5947" w:rsidP="00AE5947">
      <w:pPr>
        <w:jc w:val="left"/>
        <w:rPr>
          <w:shd w:val="pct15" w:color="auto" w:fill="FFFFFF"/>
        </w:rPr>
      </w:pPr>
    </w:p>
    <w:p w14:paraId="167C4C40" w14:textId="6D55EE25" w:rsidR="00AE5947" w:rsidRDefault="00AE5947" w:rsidP="00AE5947">
      <w:pPr>
        <w:jc w:val="left"/>
        <w:rPr>
          <w:b/>
          <w:bCs/>
        </w:rPr>
      </w:pPr>
      <w:r>
        <w:rPr>
          <w:b/>
          <w:bCs/>
        </w:rPr>
        <w:t># C</w:t>
      </w:r>
      <w:r w:rsidRPr="00AE5947">
        <w:rPr>
          <w:b/>
          <w:bCs/>
        </w:rPr>
        <w:t xml:space="preserve">heck the version of </w:t>
      </w:r>
      <w:r>
        <w:rPr>
          <w:b/>
          <w:bCs/>
        </w:rPr>
        <w:t>Kubernetes:</w:t>
      </w:r>
    </w:p>
    <w:p w14:paraId="149DE40D" w14:textId="3ED91435" w:rsidR="00AE5947" w:rsidRDefault="00AE5947" w:rsidP="00AE5947">
      <w:pPr>
        <w:jc w:val="left"/>
        <w:rPr>
          <w:shd w:val="pct15" w:color="auto" w:fill="FFFFFF"/>
        </w:rPr>
      </w:pPr>
      <w:proofErr w:type="spellStart"/>
      <w:r w:rsidRPr="00AE5947">
        <w:rPr>
          <w:shd w:val="pct15" w:color="auto" w:fill="FFFFFF"/>
        </w:rPr>
        <w:t>sudo</w:t>
      </w:r>
      <w:proofErr w:type="spellEnd"/>
      <w:r w:rsidRPr="00AE5947">
        <w:rPr>
          <w:shd w:val="pct15" w:color="auto" w:fill="FFFFFF"/>
        </w:rPr>
        <w:t xml:space="preserve"> </w:t>
      </w:r>
      <w:proofErr w:type="spellStart"/>
      <w:r w:rsidRPr="00AE5947">
        <w:rPr>
          <w:shd w:val="pct15" w:color="auto" w:fill="FFFFFF"/>
        </w:rPr>
        <w:t>kubectl</w:t>
      </w:r>
      <w:proofErr w:type="spellEnd"/>
      <w:r w:rsidRPr="00AE5947">
        <w:rPr>
          <w:shd w:val="pct15" w:color="auto" w:fill="FFFFFF"/>
        </w:rPr>
        <w:t xml:space="preserve"> version</w:t>
      </w:r>
    </w:p>
    <w:p w14:paraId="28E9049B" w14:textId="47019BA3" w:rsidR="00AE5947" w:rsidRDefault="00FA6894" w:rsidP="00AE5947">
      <w:pPr>
        <w:jc w:val="left"/>
        <w:rPr>
          <w:shd w:val="pct15" w:color="auto" w:fill="FFFFFF"/>
        </w:rPr>
      </w:pPr>
      <w:r>
        <w:rPr>
          <w:noProof/>
        </w:rPr>
        <w:drawing>
          <wp:inline distT="0" distB="0" distL="0" distR="0" wp14:anchorId="0E7508D1" wp14:editId="0746ED13">
            <wp:extent cx="5274310" cy="16129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9CB9" w14:textId="77777777" w:rsidR="00FA6894" w:rsidRDefault="00FA6894" w:rsidP="00AE5947">
      <w:pPr>
        <w:jc w:val="left"/>
        <w:rPr>
          <w:shd w:val="pct15" w:color="auto" w:fill="FFFFFF"/>
        </w:rPr>
      </w:pPr>
    </w:p>
    <w:p w14:paraId="2EFACBD6" w14:textId="6A740C08" w:rsidR="00AE5947" w:rsidRPr="00AE5947" w:rsidRDefault="00AE5947" w:rsidP="00AE5947">
      <w:pPr>
        <w:jc w:val="left"/>
        <w:rPr>
          <w:b/>
          <w:bCs/>
        </w:rPr>
      </w:pPr>
      <w:proofErr w:type="spellStart"/>
      <w:r w:rsidRPr="00AE5947">
        <w:rPr>
          <w:b/>
          <w:bCs/>
        </w:rPr>
        <w:t>Autostart</w:t>
      </w:r>
      <w:proofErr w:type="spellEnd"/>
      <w:r>
        <w:rPr>
          <w:b/>
          <w:bCs/>
        </w:rPr>
        <w:t>:</w:t>
      </w:r>
    </w:p>
    <w:p w14:paraId="5829ECB6" w14:textId="25EE1ED2" w:rsidR="00FA6894" w:rsidRDefault="00AE5947" w:rsidP="00FA6894">
      <w:pPr>
        <w:jc w:val="left"/>
        <w:rPr>
          <w:shd w:val="pct15" w:color="auto" w:fill="FFFFFF"/>
          <w:lang w:val="en-GB"/>
        </w:rPr>
      </w:pPr>
      <w:proofErr w:type="spellStart"/>
      <w:r w:rsidRPr="00AE5947">
        <w:rPr>
          <w:shd w:val="pct15" w:color="auto" w:fill="FFFFFF"/>
          <w:lang w:val="en-GB"/>
        </w:rPr>
        <w:t>sudo</w:t>
      </w:r>
      <w:proofErr w:type="spellEnd"/>
      <w:r w:rsidRPr="00AE5947">
        <w:rPr>
          <w:shd w:val="pct15" w:color="auto" w:fill="FFFFFF"/>
          <w:lang w:val="en-GB"/>
        </w:rPr>
        <w:t xml:space="preserve"> </w:t>
      </w:r>
      <w:proofErr w:type="spellStart"/>
      <w:r w:rsidRPr="00AE5947">
        <w:rPr>
          <w:shd w:val="pct15" w:color="auto" w:fill="FFFFFF"/>
          <w:lang w:val="en-GB"/>
        </w:rPr>
        <w:t>systemctl</w:t>
      </w:r>
      <w:proofErr w:type="spellEnd"/>
      <w:r w:rsidRPr="00AE5947">
        <w:rPr>
          <w:shd w:val="pct15" w:color="auto" w:fill="FFFFFF"/>
          <w:lang w:val="en-GB"/>
        </w:rPr>
        <w:t xml:space="preserve"> enable </w:t>
      </w:r>
      <w:proofErr w:type="spellStart"/>
      <w:r w:rsidRPr="00AE5947">
        <w:rPr>
          <w:shd w:val="pct15" w:color="auto" w:fill="FFFFFF"/>
          <w:lang w:val="en-GB"/>
        </w:rPr>
        <w:t>kubelet</w:t>
      </w:r>
      <w:proofErr w:type="spellEnd"/>
    </w:p>
    <w:p w14:paraId="451041D5" w14:textId="58749189" w:rsidR="00FA6894" w:rsidRDefault="00FA6894" w:rsidP="00FA6894">
      <w:pPr>
        <w:jc w:val="left"/>
        <w:rPr>
          <w:shd w:val="pct15" w:color="auto" w:fill="FFFFFF"/>
          <w:lang w:val="en-GB"/>
        </w:rPr>
      </w:pPr>
    </w:p>
    <w:p w14:paraId="0B0007DE" w14:textId="1B3A93FC" w:rsidR="007A3F80" w:rsidRDefault="007A3F80" w:rsidP="00FA6894">
      <w:pPr>
        <w:jc w:val="left"/>
        <w:rPr>
          <w:shd w:val="pct15" w:color="auto" w:fill="FFFFFF"/>
          <w:lang w:val="en-GB"/>
        </w:rPr>
      </w:pPr>
    </w:p>
    <w:p w14:paraId="314BF733" w14:textId="4A573266" w:rsidR="007A3F80" w:rsidRDefault="007A3F80" w:rsidP="00FA6894">
      <w:pPr>
        <w:jc w:val="left"/>
        <w:rPr>
          <w:shd w:val="pct15" w:color="auto" w:fill="FFFFFF"/>
          <w:lang w:val="en-GB"/>
        </w:rPr>
      </w:pPr>
    </w:p>
    <w:p w14:paraId="0E3548DA" w14:textId="2D3885D9" w:rsidR="007A3F80" w:rsidRDefault="007A3F80" w:rsidP="00FA6894">
      <w:pPr>
        <w:jc w:val="left"/>
        <w:rPr>
          <w:shd w:val="pct15" w:color="auto" w:fill="FFFFFF"/>
          <w:lang w:val="en-GB"/>
        </w:rPr>
      </w:pPr>
    </w:p>
    <w:p w14:paraId="6C73A794" w14:textId="2BF0B920" w:rsidR="007A3F80" w:rsidRDefault="007A3F80" w:rsidP="00FA6894">
      <w:pPr>
        <w:jc w:val="left"/>
        <w:rPr>
          <w:shd w:val="pct15" w:color="auto" w:fill="FFFFFF"/>
          <w:lang w:val="en-GB"/>
        </w:rPr>
      </w:pPr>
    </w:p>
    <w:p w14:paraId="4CFACAE1" w14:textId="4C45F3CD" w:rsidR="007A3F80" w:rsidRDefault="007A3F80" w:rsidP="00FA6894">
      <w:pPr>
        <w:jc w:val="left"/>
        <w:rPr>
          <w:shd w:val="pct15" w:color="auto" w:fill="FFFFFF"/>
          <w:lang w:val="en-GB"/>
        </w:rPr>
      </w:pPr>
    </w:p>
    <w:p w14:paraId="32A6E60D" w14:textId="47D44DC0" w:rsidR="007A3F80" w:rsidRDefault="007A3F80" w:rsidP="00FA6894">
      <w:pPr>
        <w:jc w:val="left"/>
        <w:rPr>
          <w:shd w:val="pct15" w:color="auto" w:fill="FFFFFF"/>
          <w:lang w:val="en-GB"/>
        </w:rPr>
      </w:pPr>
    </w:p>
    <w:p w14:paraId="36B78E1A" w14:textId="77777777" w:rsidR="007A3F80" w:rsidRDefault="007A3F80" w:rsidP="00FA6894">
      <w:pPr>
        <w:jc w:val="left"/>
        <w:rPr>
          <w:shd w:val="pct15" w:color="auto" w:fill="FFFFFF"/>
          <w:lang w:val="en-GB"/>
        </w:rPr>
      </w:pPr>
    </w:p>
    <w:p w14:paraId="1DE97A8A" w14:textId="4DBF2BB9" w:rsidR="001B3C91" w:rsidRPr="00FA6894" w:rsidRDefault="00BA1A01" w:rsidP="00FA6894">
      <w:pPr>
        <w:jc w:val="left"/>
        <w:rPr>
          <w:sz w:val="32"/>
          <w:szCs w:val="20"/>
        </w:rPr>
      </w:pPr>
      <w:r w:rsidRPr="00FA6894">
        <w:rPr>
          <w:sz w:val="32"/>
          <w:szCs w:val="20"/>
        </w:rPr>
        <w:lastRenderedPageBreak/>
        <w:t>3</w:t>
      </w:r>
      <w:r w:rsidR="00FA6894" w:rsidRPr="00FA6894">
        <w:rPr>
          <w:sz w:val="32"/>
          <w:szCs w:val="20"/>
        </w:rPr>
        <w:t>.</w:t>
      </w:r>
      <w:r w:rsidRPr="00FA6894">
        <w:rPr>
          <w:sz w:val="32"/>
          <w:szCs w:val="20"/>
        </w:rPr>
        <w:t>Control node 0</w:t>
      </w:r>
      <w:r w:rsidR="00F313C2" w:rsidRPr="00FA6894">
        <w:rPr>
          <w:sz w:val="32"/>
          <w:szCs w:val="20"/>
        </w:rPr>
        <w:t>38</w:t>
      </w:r>
    </w:p>
    <w:p w14:paraId="60E6AD5A" w14:textId="117E5D79" w:rsidR="00F313C2" w:rsidRPr="00FA6894" w:rsidRDefault="00F313C2" w:rsidP="00625414">
      <w:pPr>
        <w:jc w:val="left"/>
        <w:rPr>
          <w:b/>
          <w:bCs/>
        </w:rPr>
      </w:pPr>
      <w:r w:rsidRPr="00FA6894">
        <w:rPr>
          <w:b/>
          <w:bCs/>
        </w:rPr>
        <w:t xml:space="preserve">Use </w:t>
      </w:r>
      <w:proofErr w:type="spellStart"/>
      <w:r w:rsidRPr="00FA6894">
        <w:rPr>
          <w:b/>
          <w:bCs/>
        </w:rPr>
        <w:t>kubeadm</w:t>
      </w:r>
      <w:proofErr w:type="spellEnd"/>
      <w:r w:rsidRPr="00FA6894">
        <w:rPr>
          <w:b/>
          <w:bCs/>
        </w:rPr>
        <w:t xml:space="preserve"> to setup the control plane</w:t>
      </w:r>
      <w:r w:rsidRPr="00FA6894">
        <w:rPr>
          <w:rFonts w:hint="eastAsia"/>
          <w:b/>
          <w:bCs/>
        </w:rPr>
        <w:t>：</w:t>
      </w:r>
    </w:p>
    <w:p w14:paraId="37D4B703" w14:textId="77777777" w:rsidR="00F313C2" w:rsidRPr="00F313C2" w:rsidRDefault="00F313C2" w:rsidP="00625414">
      <w:pPr>
        <w:jc w:val="left"/>
        <w:rPr>
          <w:rFonts w:asciiTheme="majorHAnsi" w:eastAsiaTheme="majorHAnsi" w:hAnsiTheme="majorHAnsi"/>
        </w:rPr>
      </w:pPr>
    </w:p>
    <w:p w14:paraId="210EB4BC" w14:textId="5587C42C" w:rsidR="001B3C91" w:rsidRDefault="00F313C2" w:rsidP="00625414">
      <w:pPr>
        <w:pStyle w:val="HTMLPreformatted"/>
        <w:widowControl/>
        <w:shd w:val="clear" w:color="auto" w:fill="100D33"/>
        <w:spacing w:line="23" w:lineRule="atLeast"/>
        <w:rPr>
          <w:rStyle w:val="HTMLCode"/>
          <w:rFonts w:ascii="Consolas" w:hAnsi="Consolas"/>
          <w:color w:val="FFFFFF"/>
          <w:sz w:val="21"/>
          <w:szCs w:val="21"/>
          <w:highlight w:val="darkBlue"/>
        </w:rPr>
      </w:pPr>
      <w:r>
        <w:rPr>
          <w:noProof/>
        </w:rPr>
        <w:drawing>
          <wp:inline distT="0" distB="0" distL="0" distR="0" wp14:anchorId="3C80FA47" wp14:editId="1FEE122F">
            <wp:extent cx="5274310" cy="37528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B807" w14:textId="1DB3D194" w:rsidR="001B3C91" w:rsidRDefault="00F313C2" w:rsidP="00625414">
      <w:pPr>
        <w:jc w:val="left"/>
        <w:rPr>
          <w:rFonts w:ascii="BCDHEE+CourierNewPSMT" w:hAnsi="BCDHEE+CourierNewPSMT" w:hint="eastAsia"/>
          <w:sz w:val="22"/>
        </w:rPr>
      </w:pPr>
      <w:r>
        <w:rPr>
          <w:noProof/>
        </w:rPr>
        <w:drawing>
          <wp:inline distT="0" distB="0" distL="0" distR="0" wp14:anchorId="04FD5A61" wp14:editId="740923EB">
            <wp:extent cx="5274310" cy="170053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E120" w14:textId="0DD7D6C6" w:rsidR="00F313C2" w:rsidRDefault="00F313C2" w:rsidP="00625414">
      <w:pPr>
        <w:jc w:val="left"/>
        <w:rPr>
          <w:rFonts w:ascii="BCDHEE+CourierNewPSMT" w:hAnsi="BCDHEE+CourierNewPSMT" w:hint="eastAsia"/>
          <w:sz w:val="22"/>
        </w:rPr>
      </w:pPr>
      <w:r>
        <w:rPr>
          <w:rFonts w:ascii="BCDHEE+CourierNewPSMT" w:hAnsi="BCDHEE+CourierNewPSMT" w:hint="eastAsia"/>
          <w:sz w:val="22"/>
        </w:rPr>
        <w:t>·····································</w:t>
      </w:r>
    </w:p>
    <w:p w14:paraId="14DA68F6" w14:textId="003C0A4B" w:rsidR="00F313C2" w:rsidRDefault="00F313C2" w:rsidP="00625414">
      <w:pPr>
        <w:jc w:val="left"/>
        <w:rPr>
          <w:rFonts w:ascii="BCDHEE+CourierNewPSMT" w:hAnsi="BCDHEE+CourierNewPSMT" w:hint="eastAsia"/>
          <w:sz w:val="22"/>
        </w:rPr>
      </w:pPr>
      <w:r>
        <w:rPr>
          <w:noProof/>
        </w:rPr>
        <w:drawing>
          <wp:inline distT="0" distB="0" distL="0" distR="0" wp14:anchorId="0C9457EB" wp14:editId="4595005F">
            <wp:extent cx="5274310" cy="224091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8131" w14:textId="616380DD" w:rsidR="00F313C2" w:rsidRPr="00FA6894" w:rsidRDefault="00F313C2" w:rsidP="00625414">
      <w:pPr>
        <w:jc w:val="left"/>
        <w:rPr>
          <w:b/>
          <w:bCs/>
        </w:rPr>
      </w:pPr>
      <w:r w:rsidRPr="00FA6894">
        <w:rPr>
          <w:rFonts w:hint="eastAsia"/>
          <w:b/>
          <w:bCs/>
        </w:rPr>
        <w:t>We</w:t>
      </w:r>
      <w:r w:rsidRPr="00FA6894">
        <w:rPr>
          <w:b/>
          <w:bCs/>
        </w:rPr>
        <w:t xml:space="preserve"> can get the token:</w:t>
      </w:r>
    </w:p>
    <w:p w14:paraId="4153822A" w14:textId="77777777" w:rsidR="00F313C2" w:rsidRPr="00F313C2" w:rsidRDefault="00F313C2" w:rsidP="00625414">
      <w:pPr>
        <w:jc w:val="left"/>
        <w:rPr>
          <w:rFonts w:eastAsiaTheme="minorHAnsi"/>
          <w:sz w:val="24"/>
          <w:szCs w:val="32"/>
        </w:rPr>
      </w:pPr>
    </w:p>
    <w:p w14:paraId="7ED1EEA7" w14:textId="38C8EB59" w:rsidR="00F313C2" w:rsidRPr="008C249C" w:rsidRDefault="00F313C2" w:rsidP="00625414">
      <w:pPr>
        <w:jc w:val="left"/>
        <w:rPr>
          <w:rFonts w:eastAsiaTheme="minorHAnsi"/>
          <w:sz w:val="24"/>
          <w:szCs w:val="32"/>
          <w:shd w:val="pct15" w:color="auto" w:fill="FFFFFF"/>
        </w:rPr>
      </w:pPr>
      <w:proofErr w:type="spellStart"/>
      <w:r w:rsidRPr="00FA6894">
        <w:rPr>
          <w:shd w:val="pct15" w:color="auto" w:fill="FFFFFF"/>
        </w:rPr>
        <w:t>kubeadm</w:t>
      </w:r>
      <w:proofErr w:type="spellEnd"/>
      <w:r w:rsidRPr="00FA6894">
        <w:rPr>
          <w:shd w:val="pct15" w:color="auto" w:fill="FFFFFF"/>
        </w:rPr>
        <w:t xml:space="preserve"> join 145.100.134.38:6443 --token 8yvn73.ssi31j8g4d7knl7y --discovery-token-ca-cert-hash sha256:6fb06cc3e44f09586cfac866a4d670b5ce3d478f5888c01057e5b43e802c89fa</w:t>
      </w:r>
    </w:p>
    <w:p w14:paraId="0EF98F66" w14:textId="77777777" w:rsidR="00F313C2" w:rsidRPr="00F313C2" w:rsidRDefault="00F313C2" w:rsidP="00625414">
      <w:pPr>
        <w:jc w:val="left"/>
        <w:rPr>
          <w:rFonts w:eastAsiaTheme="minorHAnsi"/>
          <w:sz w:val="24"/>
          <w:szCs w:val="32"/>
          <w:highlight w:val="yellow"/>
        </w:rPr>
      </w:pPr>
    </w:p>
    <w:p w14:paraId="3F88DC08" w14:textId="738A0B22" w:rsidR="00F313C2" w:rsidRPr="00FA6894" w:rsidRDefault="00F313C2" w:rsidP="00625414">
      <w:pPr>
        <w:jc w:val="left"/>
        <w:rPr>
          <w:b/>
          <w:bCs/>
        </w:rPr>
      </w:pPr>
      <w:r w:rsidRPr="00FA6894">
        <w:rPr>
          <w:b/>
          <w:bCs/>
        </w:rPr>
        <w:t>Setting up your cluster</w:t>
      </w:r>
      <w:r w:rsidR="00FA6894">
        <w:rPr>
          <w:b/>
          <w:bCs/>
        </w:rPr>
        <w:t>:</w:t>
      </w:r>
    </w:p>
    <w:p w14:paraId="739FECCA" w14:textId="52B4EA21" w:rsidR="00F313C2" w:rsidRPr="00FA6894" w:rsidRDefault="00F313C2" w:rsidP="00625414">
      <w:pPr>
        <w:jc w:val="left"/>
      </w:pPr>
      <w:r w:rsidRPr="00FA6894">
        <w:t>To start using your cluster, you need to run the following as a regular user:</w:t>
      </w:r>
    </w:p>
    <w:p w14:paraId="20F3CCF0" w14:textId="77777777" w:rsidR="001B3C91" w:rsidRPr="00FA6894" w:rsidRDefault="00BA1A01" w:rsidP="00625414">
      <w:pPr>
        <w:jc w:val="left"/>
        <w:rPr>
          <w:shd w:val="pct15" w:color="auto" w:fill="FFFFFF"/>
        </w:rPr>
      </w:pPr>
      <w:proofErr w:type="spellStart"/>
      <w:r w:rsidRPr="00FA6894">
        <w:rPr>
          <w:shd w:val="pct15" w:color="auto" w:fill="FFFFFF"/>
        </w:rPr>
        <w:t>mkdir</w:t>
      </w:r>
      <w:proofErr w:type="spellEnd"/>
      <w:r w:rsidRPr="00FA6894">
        <w:rPr>
          <w:shd w:val="pct15" w:color="auto" w:fill="FFFFFF"/>
        </w:rPr>
        <w:t xml:space="preserve"> -p $HOME/.</w:t>
      </w:r>
      <w:proofErr w:type="spellStart"/>
      <w:r w:rsidRPr="00FA6894">
        <w:rPr>
          <w:shd w:val="pct15" w:color="auto" w:fill="FFFFFF"/>
        </w:rPr>
        <w:t>kube</w:t>
      </w:r>
      <w:proofErr w:type="spellEnd"/>
    </w:p>
    <w:p w14:paraId="4409D13A" w14:textId="77777777" w:rsidR="001B3C91" w:rsidRPr="00FA6894" w:rsidRDefault="00BA1A01" w:rsidP="00625414">
      <w:pPr>
        <w:jc w:val="left"/>
        <w:rPr>
          <w:shd w:val="pct15" w:color="auto" w:fill="FFFFFF"/>
        </w:rPr>
      </w:pPr>
      <w:proofErr w:type="spellStart"/>
      <w:r w:rsidRPr="00FA6894">
        <w:rPr>
          <w:shd w:val="pct15" w:color="auto" w:fill="FFFFFF"/>
        </w:rPr>
        <w:t>sudo</w:t>
      </w:r>
      <w:proofErr w:type="spellEnd"/>
      <w:r w:rsidRPr="00FA6894">
        <w:rPr>
          <w:shd w:val="pct15" w:color="auto" w:fill="FFFFFF"/>
        </w:rPr>
        <w:t xml:space="preserve"> cp -</w:t>
      </w:r>
      <w:proofErr w:type="spellStart"/>
      <w:r w:rsidRPr="00FA6894">
        <w:rPr>
          <w:shd w:val="pct15" w:color="auto" w:fill="FFFFFF"/>
        </w:rPr>
        <w:t>i</w:t>
      </w:r>
      <w:proofErr w:type="spellEnd"/>
      <w:r w:rsidRPr="00FA6894">
        <w:rPr>
          <w:shd w:val="pct15" w:color="auto" w:fill="FFFFFF"/>
        </w:rPr>
        <w:t xml:space="preserve"> /</w:t>
      </w:r>
      <w:proofErr w:type="spellStart"/>
      <w:r w:rsidRPr="00FA6894">
        <w:rPr>
          <w:shd w:val="pct15" w:color="auto" w:fill="FFFFFF"/>
        </w:rPr>
        <w:t>etc</w:t>
      </w:r>
      <w:proofErr w:type="spellEnd"/>
      <w:r w:rsidRPr="00FA6894">
        <w:rPr>
          <w:shd w:val="pct15" w:color="auto" w:fill="FFFFFF"/>
        </w:rPr>
        <w:t>/</w:t>
      </w:r>
      <w:proofErr w:type="spellStart"/>
      <w:r w:rsidRPr="00FA6894">
        <w:rPr>
          <w:shd w:val="pct15" w:color="auto" w:fill="FFFFFF"/>
        </w:rPr>
        <w:t>kubernetes</w:t>
      </w:r>
      <w:proofErr w:type="spellEnd"/>
      <w:r w:rsidRPr="00FA6894">
        <w:rPr>
          <w:shd w:val="pct15" w:color="auto" w:fill="FFFFFF"/>
        </w:rPr>
        <w:t>/</w:t>
      </w:r>
      <w:proofErr w:type="spellStart"/>
      <w:r w:rsidRPr="00FA6894">
        <w:rPr>
          <w:shd w:val="pct15" w:color="auto" w:fill="FFFFFF"/>
        </w:rPr>
        <w:t>admin.conf</w:t>
      </w:r>
      <w:proofErr w:type="spellEnd"/>
      <w:r w:rsidRPr="00FA6894">
        <w:rPr>
          <w:shd w:val="pct15" w:color="auto" w:fill="FFFFFF"/>
        </w:rPr>
        <w:t xml:space="preserve"> $HOME/.</w:t>
      </w:r>
      <w:proofErr w:type="spellStart"/>
      <w:r w:rsidRPr="00FA6894">
        <w:rPr>
          <w:shd w:val="pct15" w:color="auto" w:fill="FFFFFF"/>
        </w:rPr>
        <w:t>kube</w:t>
      </w:r>
      <w:proofErr w:type="spellEnd"/>
      <w:r w:rsidRPr="00FA6894">
        <w:rPr>
          <w:shd w:val="pct15" w:color="auto" w:fill="FFFFFF"/>
        </w:rPr>
        <w:t>/config</w:t>
      </w:r>
    </w:p>
    <w:p w14:paraId="47AC8732" w14:textId="3A93410F" w:rsidR="001B3C91" w:rsidRPr="00FA6894" w:rsidRDefault="00BA1A01" w:rsidP="00625414">
      <w:pPr>
        <w:jc w:val="left"/>
        <w:rPr>
          <w:shd w:val="pct15" w:color="auto" w:fill="FFFFFF"/>
        </w:rPr>
      </w:pPr>
      <w:proofErr w:type="spellStart"/>
      <w:r w:rsidRPr="00FA6894">
        <w:rPr>
          <w:shd w:val="pct15" w:color="auto" w:fill="FFFFFF"/>
        </w:rPr>
        <w:t>sudo</w:t>
      </w:r>
      <w:proofErr w:type="spellEnd"/>
      <w:r w:rsidRPr="00FA6894">
        <w:rPr>
          <w:shd w:val="pct15" w:color="auto" w:fill="FFFFFF"/>
        </w:rPr>
        <w:t xml:space="preserve"> </w:t>
      </w:r>
      <w:proofErr w:type="spellStart"/>
      <w:r w:rsidRPr="00FA6894">
        <w:rPr>
          <w:shd w:val="pct15" w:color="auto" w:fill="FFFFFF"/>
        </w:rPr>
        <w:t>chown</w:t>
      </w:r>
      <w:proofErr w:type="spellEnd"/>
      <w:r w:rsidRPr="00FA6894">
        <w:rPr>
          <w:shd w:val="pct15" w:color="auto" w:fill="FFFFFF"/>
        </w:rPr>
        <w:t xml:space="preserve"> $(id -u):$(id -g) $HOME/.</w:t>
      </w:r>
      <w:proofErr w:type="spellStart"/>
      <w:r w:rsidRPr="00FA6894">
        <w:rPr>
          <w:shd w:val="pct15" w:color="auto" w:fill="FFFFFF"/>
        </w:rPr>
        <w:t>kube</w:t>
      </w:r>
      <w:proofErr w:type="spellEnd"/>
      <w:r w:rsidRPr="00FA6894">
        <w:rPr>
          <w:shd w:val="pct15" w:color="auto" w:fill="FFFFFF"/>
        </w:rPr>
        <w:t>/config</w:t>
      </w:r>
    </w:p>
    <w:p w14:paraId="3E33B996" w14:textId="77777777" w:rsidR="00F313C2" w:rsidRPr="00F313C2" w:rsidRDefault="00F313C2" w:rsidP="00625414">
      <w:pPr>
        <w:jc w:val="left"/>
        <w:rPr>
          <w:rFonts w:ascii="DengXian" w:eastAsia="DengXian" w:hAnsi="DengXian"/>
          <w:b/>
          <w:bCs/>
          <w:i/>
          <w:iCs/>
        </w:rPr>
      </w:pPr>
    </w:p>
    <w:p w14:paraId="083FD851" w14:textId="77777777" w:rsidR="008C249C" w:rsidRPr="00FA6894" w:rsidRDefault="008C249C" w:rsidP="00625414">
      <w:pPr>
        <w:jc w:val="left"/>
        <w:rPr>
          <w:b/>
          <w:bCs/>
        </w:rPr>
      </w:pPr>
      <w:r w:rsidRPr="00FA6894">
        <w:rPr>
          <w:b/>
          <w:bCs/>
        </w:rPr>
        <w:t xml:space="preserve">For Calico it requires two YAML configuration files to be </w:t>
      </w:r>
      <w:r w:rsidRPr="00FA6894">
        <w:rPr>
          <w:b/>
          <w:bCs/>
        </w:rPr>
        <w:br/>
        <w:t xml:space="preserve">applied: </w:t>
      </w:r>
    </w:p>
    <w:p w14:paraId="367D5934" w14:textId="4CE85634" w:rsidR="008C249C" w:rsidRPr="00FA6894" w:rsidRDefault="008C249C" w:rsidP="00625414">
      <w:pPr>
        <w:jc w:val="left"/>
        <w:rPr>
          <w:shd w:val="pct15" w:color="auto" w:fill="FFFFFF"/>
        </w:rPr>
      </w:pPr>
      <w:r w:rsidRPr="00FA6894">
        <w:rPr>
          <w:shd w:val="pct15" w:color="auto" w:fill="FFFFFF"/>
        </w:rPr>
        <w:br/>
      </w:r>
      <w:proofErr w:type="spellStart"/>
      <w:r w:rsidRPr="00FA6894">
        <w:rPr>
          <w:shd w:val="pct15" w:color="auto" w:fill="FFFFFF"/>
        </w:rPr>
        <w:t>kubectl</w:t>
      </w:r>
      <w:proofErr w:type="spellEnd"/>
      <w:r w:rsidRPr="00FA6894">
        <w:rPr>
          <w:shd w:val="pct15" w:color="auto" w:fill="FFFFFF"/>
        </w:rPr>
        <w:t xml:space="preserve"> create -f </w:t>
      </w:r>
      <w:r w:rsidRPr="00FA6894">
        <w:rPr>
          <w:shd w:val="pct15" w:color="auto" w:fill="FFFFFF"/>
        </w:rPr>
        <w:br/>
      </w:r>
      <w:r w:rsidRPr="00FA6894">
        <w:rPr>
          <w:shd w:val="pct15" w:color="auto" w:fill="FFFFFF"/>
        </w:rPr>
        <w:lastRenderedPageBreak/>
        <w:t xml:space="preserve">https://docs.projectcalico.org/manifests/tigera-operator.yaml </w:t>
      </w:r>
      <w:r w:rsidRPr="00FA6894">
        <w:rPr>
          <w:shd w:val="pct15" w:color="auto" w:fill="FFFFFF"/>
        </w:rPr>
        <w:br/>
      </w:r>
    </w:p>
    <w:p w14:paraId="395D2C6C" w14:textId="34C143B7" w:rsidR="008C249C" w:rsidRPr="00FA6894" w:rsidRDefault="008C249C" w:rsidP="00625414">
      <w:pPr>
        <w:jc w:val="left"/>
        <w:rPr>
          <w:shd w:val="pct15" w:color="auto" w:fill="FFFFFF"/>
        </w:rPr>
      </w:pPr>
      <w:proofErr w:type="spellStart"/>
      <w:r w:rsidRPr="00FA6894">
        <w:rPr>
          <w:shd w:val="pct15" w:color="auto" w:fill="FFFFFF"/>
        </w:rPr>
        <w:t>kubectl</w:t>
      </w:r>
      <w:proofErr w:type="spellEnd"/>
      <w:r w:rsidRPr="00FA6894">
        <w:rPr>
          <w:shd w:val="pct15" w:color="auto" w:fill="FFFFFF"/>
        </w:rPr>
        <w:t xml:space="preserve"> create -f </w:t>
      </w:r>
      <w:r w:rsidRPr="00FA6894">
        <w:rPr>
          <w:shd w:val="pct15" w:color="auto" w:fill="FFFFFF"/>
        </w:rPr>
        <w:br/>
        <w:t xml:space="preserve">https://docs.projectcalico.org/manifests/custom-resources.yaml </w:t>
      </w:r>
    </w:p>
    <w:p w14:paraId="1E712A6E" w14:textId="42403511" w:rsidR="001B3C91" w:rsidRDefault="008C249C" w:rsidP="00625414">
      <w:pPr>
        <w:jc w:val="left"/>
        <w:rPr>
          <w:rFonts w:asciiTheme="majorHAnsi" w:eastAsiaTheme="majorHAnsi" w:hAnsiTheme="majorHAnsi"/>
          <w:sz w:val="24"/>
          <w:szCs w:val="32"/>
        </w:rPr>
      </w:pPr>
      <w:r>
        <w:rPr>
          <w:rFonts w:ascii="Lato" w:hAnsi="Lato"/>
          <w:color w:val="000000"/>
          <w:sz w:val="27"/>
          <w:szCs w:val="27"/>
        </w:rPr>
        <w:br/>
      </w:r>
      <w:r w:rsidRPr="00FA6894">
        <w:t>The Kubernetes cluster has been set up.</w:t>
      </w:r>
    </w:p>
    <w:p w14:paraId="3440B614" w14:textId="43185E22" w:rsidR="008C249C" w:rsidRDefault="008C249C" w:rsidP="00625414">
      <w:pPr>
        <w:jc w:val="left"/>
        <w:rPr>
          <w:rFonts w:asciiTheme="majorHAnsi" w:eastAsiaTheme="majorHAnsi" w:hAnsiTheme="majorHAnsi"/>
          <w:sz w:val="24"/>
          <w:szCs w:val="32"/>
        </w:rPr>
      </w:pPr>
    </w:p>
    <w:p w14:paraId="12443CCD" w14:textId="2F38B332" w:rsidR="008C249C" w:rsidRPr="00FA6894" w:rsidRDefault="008C249C" w:rsidP="00625414">
      <w:pPr>
        <w:jc w:val="left"/>
        <w:rPr>
          <w:b/>
          <w:bCs/>
        </w:rPr>
      </w:pPr>
      <w:r w:rsidRPr="00FA6894">
        <w:rPr>
          <w:b/>
          <w:bCs/>
        </w:rPr>
        <w:t>W</w:t>
      </w:r>
      <w:r w:rsidRPr="008C249C">
        <w:rPr>
          <w:b/>
          <w:bCs/>
        </w:rPr>
        <w:t>rites the new commands to the /var/lib/</w:t>
      </w:r>
      <w:proofErr w:type="spellStart"/>
      <w:r w:rsidRPr="008C249C">
        <w:rPr>
          <w:b/>
          <w:bCs/>
        </w:rPr>
        <w:t>kubelet</w:t>
      </w:r>
      <w:proofErr w:type="spellEnd"/>
      <w:r w:rsidRPr="008C249C">
        <w:rPr>
          <w:b/>
          <w:bCs/>
        </w:rPr>
        <w:t>/</w:t>
      </w:r>
      <w:proofErr w:type="spellStart"/>
      <w:r w:rsidRPr="008C249C">
        <w:rPr>
          <w:b/>
          <w:bCs/>
        </w:rPr>
        <w:t>kubeadm-flags.env</w:t>
      </w:r>
      <w:proofErr w:type="spellEnd"/>
      <w:r w:rsidRPr="008C249C">
        <w:rPr>
          <w:b/>
          <w:bCs/>
        </w:rPr>
        <w:t xml:space="preserve"> </w:t>
      </w:r>
    </w:p>
    <w:p w14:paraId="5EDD449C" w14:textId="1E8FCF17" w:rsidR="008C249C" w:rsidRPr="00FA6894" w:rsidRDefault="008C249C" w:rsidP="00625414">
      <w:pPr>
        <w:jc w:val="left"/>
        <w:rPr>
          <w:b/>
          <w:bCs/>
        </w:rPr>
      </w:pPr>
      <w:r w:rsidRPr="00FA6894">
        <w:rPr>
          <w:b/>
          <w:bCs/>
        </w:rPr>
        <w:t>F</w:t>
      </w:r>
      <w:r w:rsidRPr="008C249C">
        <w:rPr>
          <w:b/>
          <w:bCs/>
        </w:rPr>
        <w:t>ile</w:t>
      </w:r>
      <w:r w:rsidRPr="00FA6894">
        <w:rPr>
          <w:b/>
          <w:bCs/>
        </w:rPr>
        <w:t>:</w:t>
      </w:r>
    </w:p>
    <w:p w14:paraId="38E02EC8" w14:textId="0B6F73F8" w:rsidR="008C249C" w:rsidRDefault="008C249C" w:rsidP="00625414">
      <w:pPr>
        <w:jc w:val="left"/>
        <w:rPr>
          <w:rFonts w:asciiTheme="majorHAnsi" w:eastAsiaTheme="majorHAnsi" w:hAnsiTheme="majorHAnsi"/>
          <w:sz w:val="24"/>
          <w:szCs w:val="32"/>
        </w:rPr>
      </w:pPr>
    </w:p>
    <w:p w14:paraId="7B8CDC09" w14:textId="77777777" w:rsidR="008C249C" w:rsidRPr="00FA6894" w:rsidRDefault="008C249C" w:rsidP="00625414">
      <w:pPr>
        <w:jc w:val="left"/>
        <w:rPr>
          <w:shd w:val="pct15" w:color="auto" w:fill="FFFFFF"/>
        </w:rPr>
      </w:pPr>
      <w:proofErr w:type="spellStart"/>
      <w:r w:rsidRPr="008C249C">
        <w:rPr>
          <w:shd w:val="pct15" w:color="auto" w:fill="FFFFFF"/>
        </w:rPr>
        <w:t>sudo</w:t>
      </w:r>
      <w:proofErr w:type="spellEnd"/>
      <w:r w:rsidRPr="008C249C">
        <w:rPr>
          <w:shd w:val="pct15" w:color="auto" w:fill="FFFFFF"/>
        </w:rPr>
        <w:t xml:space="preserve"> echo KUBELET_KUBEADM_ARGS=\"--network-plugin=</w:t>
      </w:r>
      <w:proofErr w:type="spellStart"/>
      <w:r w:rsidRPr="008C249C">
        <w:rPr>
          <w:shd w:val="pct15" w:color="auto" w:fill="FFFFFF"/>
        </w:rPr>
        <w:t>cni</w:t>
      </w:r>
      <w:proofErr w:type="spellEnd"/>
      <w:r w:rsidRPr="008C249C">
        <w:rPr>
          <w:shd w:val="pct15" w:color="auto" w:fill="FFFFFF"/>
        </w:rPr>
        <w:t xml:space="preserve"> --pod-infra-container-image=k8s.gcr.io/pause:3.2 --node-</w:t>
      </w:r>
      <w:proofErr w:type="spellStart"/>
      <w:r w:rsidRPr="008C249C">
        <w:rPr>
          <w:shd w:val="pct15" w:color="auto" w:fill="FFFFFF"/>
        </w:rPr>
        <w:t>ip</w:t>
      </w:r>
      <w:proofErr w:type="spellEnd"/>
      <w:r w:rsidRPr="008C249C">
        <w:rPr>
          <w:shd w:val="pct15" w:color="auto" w:fill="FFFFFF"/>
        </w:rPr>
        <w:t>=$(</w:t>
      </w:r>
      <w:proofErr w:type="spellStart"/>
      <w:r w:rsidRPr="008C249C">
        <w:rPr>
          <w:shd w:val="pct15" w:color="auto" w:fill="FFFFFF"/>
        </w:rPr>
        <w:t>ip</w:t>
      </w:r>
      <w:proofErr w:type="spellEnd"/>
      <w:r w:rsidRPr="008C249C">
        <w:rPr>
          <w:shd w:val="pct15" w:color="auto" w:fill="FFFFFF"/>
        </w:rPr>
        <w:t xml:space="preserve"> -4 -o a | grep -</w:t>
      </w:r>
      <w:proofErr w:type="spellStart"/>
      <w:r w:rsidRPr="008C249C">
        <w:rPr>
          <w:shd w:val="pct15" w:color="auto" w:fill="FFFFFF"/>
        </w:rPr>
        <w:t>i</w:t>
      </w:r>
      <w:proofErr w:type="spellEnd"/>
      <w:r w:rsidRPr="008C249C">
        <w:rPr>
          <w:shd w:val="pct15" w:color="auto" w:fill="FFFFFF"/>
        </w:rPr>
        <w:t xml:space="preserve"> "ens3" | cut -d ' ' -f 2,7 | cut -d '/' -f 1 | awk '{print $2}')\" | </w:t>
      </w:r>
      <w:proofErr w:type="spellStart"/>
      <w:r w:rsidRPr="008C249C">
        <w:rPr>
          <w:shd w:val="pct15" w:color="auto" w:fill="FFFFFF"/>
        </w:rPr>
        <w:t>sudo</w:t>
      </w:r>
      <w:proofErr w:type="spellEnd"/>
      <w:r w:rsidRPr="008C249C">
        <w:rPr>
          <w:shd w:val="pct15" w:color="auto" w:fill="FFFFFF"/>
        </w:rPr>
        <w:t xml:space="preserve"> tee /var/lib/</w:t>
      </w:r>
      <w:proofErr w:type="spellStart"/>
      <w:r w:rsidRPr="008C249C">
        <w:rPr>
          <w:shd w:val="pct15" w:color="auto" w:fill="FFFFFF"/>
        </w:rPr>
        <w:t>kubelet</w:t>
      </w:r>
      <w:proofErr w:type="spellEnd"/>
      <w:r w:rsidRPr="008C249C">
        <w:rPr>
          <w:shd w:val="pct15" w:color="auto" w:fill="FFFFFF"/>
        </w:rPr>
        <w:t>/</w:t>
      </w:r>
      <w:proofErr w:type="spellStart"/>
      <w:r w:rsidRPr="008C249C">
        <w:rPr>
          <w:shd w:val="pct15" w:color="auto" w:fill="FFFFFF"/>
        </w:rPr>
        <w:t>kubeadm-flags.env</w:t>
      </w:r>
      <w:proofErr w:type="spellEnd"/>
    </w:p>
    <w:p w14:paraId="4DC0A53E" w14:textId="75C8410F" w:rsidR="008C249C" w:rsidRPr="008C249C" w:rsidRDefault="008C249C" w:rsidP="00625414">
      <w:pPr>
        <w:jc w:val="left"/>
        <w:rPr>
          <w:rFonts w:asciiTheme="majorHAnsi" w:eastAsiaTheme="majorHAnsi" w:hAnsiTheme="majorHAnsi"/>
          <w:sz w:val="24"/>
          <w:szCs w:val="32"/>
          <w:highlight w:val="yellow"/>
        </w:rPr>
      </w:pPr>
    </w:p>
    <w:p w14:paraId="1E74D529" w14:textId="7F34AD53" w:rsidR="008C249C" w:rsidRPr="00FA6894" w:rsidRDefault="008C249C" w:rsidP="00625414">
      <w:pPr>
        <w:jc w:val="left"/>
        <w:rPr>
          <w:b/>
          <w:bCs/>
        </w:rPr>
      </w:pPr>
      <w:r w:rsidRPr="00FA6894">
        <w:rPr>
          <w:b/>
          <w:bCs/>
        </w:rPr>
        <w:t xml:space="preserve">Restarts the </w:t>
      </w:r>
      <w:proofErr w:type="spellStart"/>
      <w:r w:rsidRPr="00FA6894">
        <w:rPr>
          <w:b/>
          <w:bCs/>
        </w:rPr>
        <w:t>kubelet</w:t>
      </w:r>
      <w:proofErr w:type="spellEnd"/>
      <w:r w:rsidRPr="00FA6894">
        <w:rPr>
          <w:b/>
          <w:bCs/>
        </w:rPr>
        <w:t xml:space="preserve"> service so it uses those argument:</w:t>
      </w:r>
    </w:p>
    <w:p w14:paraId="22EA380C" w14:textId="77777777" w:rsidR="008C249C" w:rsidRPr="008C249C" w:rsidRDefault="008C249C" w:rsidP="00625414">
      <w:pPr>
        <w:jc w:val="left"/>
        <w:rPr>
          <w:rFonts w:asciiTheme="majorHAnsi" w:eastAsiaTheme="majorHAnsi" w:hAnsiTheme="majorHAnsi"/>
          <w:sz w:val="24"/>
          <w:szCs w:val="32"/>
          <w:highlight w:val="yellow"/>
        </w:rPr>
      </w:pPr>
    </w:p>
    <w:p w14:paraId="37E8FD15" w14:textId="77777777" w:rsidR="00020FBA" w:rsidRPr="00FA6894" w:rsidRDefault="008C249C" w:rsidP="00625414">
      <w:pPr>
        <w:jc w:val="left"/>
        <w:rPr>
          <w:shd w:val="pct15" w:color="auto" w:fill="FFFFFF"/>
        </w:rPr>
      </w:pPr>
      <w:proofErr w:type="spellStart"/>
      <w:r w:rsidRPr="008C249C">
        <w:rPr>
          <w:shd w:val="pct15" w:color="auto" w:fill="FFFFFF"/>
        </w:rPr>
        <w:t>sudo</w:t>
      </w:r>
      <w:proofErr w:type="spellEnd"/>
      <w:r w:rsidRPr="008C249C">
        <w:rPr>
          <w:shd w:val="pct15" w:color="auto" w:fill="FFFFFF"/>
        </w:rPr>
        <w:t xml:space="preserve"> </w:t>
      </w:r>
      <w:proofErr w:type="spellStart"/>
      <w:r w:rsidRPr="008C249C">
        <w:rPr>
          <w:shd w:val="pct15" w:color="auto" w:fill="FFFFFF"/>
        </w:rPr>
        <w:t>systemctl</w:t>
      </w:r>
      <w:proofErr w:type="spellEnd"/>
      <w:r w:rsidRPr="008C249C">
        <w:rPr>
          <w:shd w:val="pct15" w:color="auto" w:fill="FFFFFF"/>
        </w:rPr>
        <w:t xml:space="preserve"> restart </w:t>
      </w:r>
      <w:proofErr w:type="spellStart"/>
      <w:r w:rsidRPr="008C249C">
        <w:rPr>
          <w:shd w:val="pct15" w:color="auto" w:fill="FFFFFF"/>
        </w:rPr>
        <w:t>kubelet.service</w:t>
      </w:r>
      <w:proofErr w:type="spellEnd"/>
    </w:p>
    <w:p w14:paraId="465878CB" w14:textId="77777777" w:rsidR="00020FBA" w:rsidRDefault="00020FBA" w:rsidP="00625414">
      <w:pPr>
        <w:jc w:val="left"/>
        <w:rPr>
          <w:rFonts w:asciiTheme="majorHAnsi" w:eastAsiaTheme="majorHAnsi" w:hAnsiTheme="majorHAnsi"/>
          <w:sz w:val="24"/>
          <w:szCs w:val="32"/>
          <w:shd w:val="pct15" w:color="auto" w:fill="FFFFFF"/>
        </w:rPr>
      </w:pPr>
    </w:p>
    <w:p w14:paraId="0BE8809B" w14:textId="15400BB8" w:rsidR="001B3C91" w:rsidRPr="00FA6894" w:rsidRDefault="00BA1A01" w:rsidP="00625414">
      <w:pPr>
        <w:jc w:val="left"/>
        <w:rPr>
          <w:sz w:val="32"/>
          <w:szCs w:val="20"/>
        </w:rPr>
      </w:pPr>
      <w:r w:rsidRPr="00FA6894">
        <w:rPr>
          <w:sz w:val="32"/>
          <w:szCs w:val="20"/>
        </w:rPr>
        <w:t>4 Worker nodes</w:t>
      </w:r>
      <w:r w:rsidR="00FA6894">
        <w:rPr>
          <w:sz w:val="32"/>
          <w:szCs w:val="20"/>
        </w:rPr>
        <w:t xml:space="preserve"> </w:t>
      </w:r>
      <w:r w:rsidRPr="00FA6894">
        <w:rPr>
          <w:sz w:val="32"/>
          <w:szCs w:val="20"/>
        </w:rPr>
        <w:t>0</w:t>
      </w:r>
      <w:r w:rsidR="008C249C" w:rsidRPr="00FA6894">
        <w:rPr>
          <w:sz w:val="32"/>
          <w:szCs w:val="20"/>
        </w:rPr>
        <w:t>37</w:t>
      </w:r>
      <w:r w:rsidR="00FA6894">
        <w:rPr>
          <w:sz w:val="32"/>
          <w:szCs w:val="20"/>
        </w:rPr>
        <w:t xml:space="preserve"> &amp; </w:t>
      </w:r>
      <w:r w:rsidRPr="00FA6894">
        <w:rPr>
          <w:sz w:val="32"/>
          <w:szCs w:val="20"/>
        </w:rPr>
        <w:t>0</w:t>
      </w:r>
      <w:r w:rsidR="008C249C" w:rsidRPr="00FA6894">
        <w:rPr>
          <w:sz w:val="32"/>
          <w:szCs w:val="20"/>
        </w:rPr>
        <w:t>39</w:t>
      </w:r>
    </w:p>
    <w:p w14:paraId="2E85C7CC" w14:textId="42666F52" w:rsidR="008C249C" w:rsidRPr="00FA6894" w:rsidRDefault="008C249C" w:rsidP="00625414">
      <w:pPr>
        <w:jc w:val="left"/>
        <w:rPr>
          <w:b/>
          <w:bCs/>
        </w:rPr>
      </w:pPr>
      <w:r w:rsidRPr="00FA6894">
        <w:rPr>
          <w:b/>
          <w:bCs/>
        </w:rPr>
        <w:t>Using</w:t>
      </w:r>
      <w:r w:rsidRPr="008C249C">
        <w:rPr>
          <w:b/>
          <w:bCs/>
        </w:rPr>
        <w:t xml:space="preserve"> this worker node </w:t>
      </w:r>
      <w:r w:rsidRPr="00FA6894">
        <w:rPr>
          <w:b/>
          <w:bCs/>
        </w:rPr>
        <w:t xml:space="preserve">to </w:t>
      </w:r>
      <w:r w:rsidRPr="008C249C">
        <w:rPr>
          <w:b/>
          <w:bCs/>
        </w:rPr>
        <w:t>join the control node</w:t>
      </w:r>
      <w:r w:rsidRPr="00FA6894">
        <w:rPr>
          <w:b/>
          <w:bCs/>
        </w:rPr>
        <w:t>:</w:t>
      </w:r>
    </w:p>
    <w:p w14:paraId="6EC966F7" w14:textId="77777777" w:rsidR="008C249C" w:rsidRPr="008C249C" w:rsidRDefault="008C249C" w:rsidP="00625414">
      <w:pPr>
        <w:jc w:val="left"/>
        <w:rPr>
          <w:b/>
          <w:bCs/>
        </w:rPr>
      </w:pPr>
    </w:p>
    <w:p w14:paraId="0FE94EE8" w14:textId="0480205E" w:rsidR="008C249C" w:rsidRPr="00FA6894" w:rsidRDefault="008C249C" w:rsidP="00625414">
      <w:pPr>
        <w:jc w:val="left"/>
        <w:rPr>
          <w:shd w:val="pct15" w:color="auto" w:fill="FFFFFF"/>
        </w:rPr>
      </w:pPr>
      <w:proofErr w:type="spellStart"/>
      <w:r w:rsidRPr="00FA6894">
        <w:rPr>
          <w:shd w:val="pct15" w:color="auto" w:fill="FFFFFF"/>
        </w:rPr>
        <w:t>sudo</w:t>
      </w:r>
      <w:proofErr w:type="spellEnd"/>
      <w:r w:rsidRPr="00FA6894">
        <w:rPr>
          <w:shd w:val="pct15" w:color="auto" w:fill="FFFFFF"/>
        </w:rPr>
        <w:t xml:space="preserve"> </w:t>
      </w:r>
      <w:proofErr w:type="spellStart"/>
      <w:r w:rsidRPr="00FA6894">
        <w:rPr>
          <w:shd w:val="pct15" w:color="auto" w:fill="FFFFFF"/>
        </w:rPr>
        <w:t>kubeadm</w:t>
      </w:r>
      <w:proofErr w:type="spellEnd"/>
      <w:r w:rsidRPr="00FA6894">
        <w:rPr>
          <w:shd w:val="pct15" w:color="auto" w:fill="FFFFFF"/>
        </w:rPr>
        <w:t xml:space="preserve"> join 145.100.134.38:6443 --token 8yvn73.ssi31j8g4d7knl7y --discovery-token-ca-cert-hash sha256:6fb06cc3e44f09586cfac866a4d670b5ce3d478f5888c01057e5b43e802c89fa</w:t>
      </w:r>
    </w:p>
    <w:p w14:paraId="01765635" w14:textId="6984A1D0" w:rsidR="001B3C91" w:rsidRDefault="00020FBA" w:rsidP="00625414">
      <w:pPr>
        <w:jc w:val="left"/>
        <w:rPr>
          <w:rFonts w:ascii="BCDHEE+CourierNewPSMT" w:hAnsi="BCDHEE+CourierNewPSMT" w:hint="eastAsia"/>
          <w:sz w:val="22"/>
        </w:rPr>
      </w:pPr>
      <w:r>
        <w:rPr>
          <w:noProof/>
        </w:rPr>
        <w:drawing>
          <wp:inline distT="0" distB="0" distL="0" distR="0" wp14:anchorId="3C4A7B37" wp14:editId="1E77327A">
            <wp:extent cx="5274310" cy="132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417F" w14:textId="26C73024" w:rsidR="00020FBA" w:rsidRDefault="00020FBA" w:rsidP="00625414">
      <w:pPr>
        <w:jc w:val="left"/>
        <w:rPr>
          <w:sz w:val="22"/>
          <w:szCs w:val="28"/>
        </w:rPr>
      </w:pPr>
    </w:p>
    <w:p w14:paraId="428E8E2C" w14:textId="5B7BC891" w:rsidR="00020FBA" w:rsidRDefault="00020FBA" w:rsidP="00625414">
      <w:pPr>
        <w:jc w:val="left"/>
        <w:rPr>
          <w:sz w:val="22"/>
          <w:szCs w:val="28"/>
        </w:rPr>
      </w:pPr>
      <w:r>
        <w:rPr>
          <w:noProof/>
        </w:rPr>
        <w:lastRenderedPageBreak/>
        <w:drawing>
          <wp:inline distT="0" distB="0" distL="0" distR="0" wp14:anchorId="36CA39AB" wp14:editId="33D9CF8B">
            <wp:extent cx="5272268" cy="2095958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1563" cy="210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0E64" w14:textId="5C2545AA" w:rsidR="00020FBA" w:rsidRPr="00FA6894" w:rsidRDefault="00020FBA" w:rsidP="00625414">
      <w:pPr>
        <w:jc w:val="left"/>
        <w:rPr>
          <w:b/>
          <w:bCs/>
        </w:rPr>
      </w:pPr>
      <w:r w:rsidRPr="00FA6894">
        <w:rPr>
          <w:b/>
          <w:bCs/>
        </w:rPr>
        <w:t>A</w:t>
      </w:r>
      <w:r w:rsidRPr="00020FBA">
        <w:rPr>
          <w:b/>
          <w:bCs/>
        </w:rPr>
        <w:t xml:space="preserve">dd the same </w:t>
      </w:r>
      <w:proofErr w:type="spellStart"/>
      <w:r w:rsidRPr="00020FBA">
        <w:rPr>
          <w:b/>
          <w:bCs/>
        </w:rPr>
        <w:t>kubelet</w:t>
      </w:r>
      <w:proofErr w:type="spellEnd"/>
      <w:r w:rsidRPr="00020FBA">
        <w:rPr>
          <w:b/>
          <w:bCs/>
        </w:rPr>
        <w:t xml:space="preserve"> arguments</w:t>
      </w:r>
      <w:r w:rsidRPr="00FA6894">
        <w:rPr>
          <w:b/>
          <w:bCs/>
        </w:rPr>
        <w:t>:</w:t>
      </w:r>
    </w:p>
    <w:p w14:paraId="1CEE7E4D" w14:textId="77777777" w:rsidR="00020FBA" w:rsidRDefault="00020FBA" w:rsidP="00625414">
      <w:pPr>
        <w:jc w:val="left"/>
        <w:rPr>
          <w:sz w:val="22"/>
          <w:szCs w:val="28"/>
        </w:rPr>
      </w:pPr>
    </w:p>
    <w:p w14:paraId="7F84CE8C" w14:textId="77777777" w:rsidR="00020FBA" w:rsidRPr="00FA6894" w:rsidRDefault="00020FBA" w:rsidP="00625414">
      <w:pPr>
        <w:jc w:val="left"/>
        <w:rPr>
          <w:shd w:val="pct15" w:color="auto" w:fill="FFFFFF"/>
        </w:rPr>
      </w:pPr>
      <w:proofErr w:type="spellStart"/>
      <w:r w:rsidRPr="00020FBA">
        <w:rPr>
          <w:shd w:val="pct15" w:color="auto" w:fill="FFFFFF"/>
        </w:rPr>
        <w:t>sudo</w:t>
      </w:r>
      <w:proofErr w:type="spellEnd"/>
      <w:r w:rsidRPr="00020FBA">
        <w:rPr>
          <w:shd w:val="pct15" w:color="auto" w:fill="FFFFFF"/>
        </w:rPr>
        <w:t xml:space="preserve"> echo KUBELET_KUBEADM_ARGS=\"--network-plugin=</w:t>
      </w:r>
      <w:proofErr w:type="spellStart"/>
      <w:r w:rsidRPr="00020FBA">
        <w:rPr>
          <w:shd w:val="pct15" w:color="auto" w:fill="FFFFFF"/>
        </w:rPr>
        <w:t>cni</w:t>
      </w:r>
      <w:proofErr w:type="spellEnd"/>
      <w:r w:rsidRPr="00020FBA">
        <w:rPr>
          <w:shd w:val="pct15" w:color="auto" w:fill="FFFFFF"/>
        </w:rPr>
        <w:t xml:space="preserve"> --pod-infra-container-image=k8s.gcr.io/pause:3.2 --node-</w:t>
      </w:r>
      <w:proofErr w:type="spellStart"/>
      <w:r w:rsidRPr="00020FBA">
        <w:rPr>
          <w:shd w:val="pct15" w:color="auto" w:fill="FFFFFF"/>
        </w:rPr>
        <w:t>ip</w:t>
      </w:r>
      <w:proofErr w:type="spellEnd"/>
      <w:r w:rsidRPr="00020FBA">
        <w:rPr>
          <w:shd w:val="pct15" w:color="auto" w:fill="FFFFFF"/>
        </w:rPr>
        <w:t>=$(</w:t>
      </w:r>
      <w:proofErr w:type="spellStart"/>
      <w:r w:rsidRPr="00020FBA">
        <w:rPr>
          <w:shd w:val="pct15" w:color="auto" w:fill="FFFFFF"/>
        </w:rPr>
        <w:t>ip</w:t>
      </w:r>
      <w:proofErr w:type="spellEnd"/>
      <w:r w:rsidRPr="00020FBA">
        <w:rPr>
          <w:shd w:val="pct15" w:color="auto" w:fill="FFFFFF"/>
        </w:rPr>
        <w:t xml:space="preserve"> -4 -o a | grep -</w:t>
      </w:r>
      <w:proofErr w:type="spellStart"/>
      <w:r w:rsidRPr="00020FBA">
        <w:rPr>
          <w:shd w:val="pct15" w:color="auto" w:fill="FFFFFF"/>
        </w:rPr>
        <w:t>i</w:t>
      </w:r>
      <w:proofErr w:type="spellEnd"/>
      <w:r w:rsidRPr="00020FBA">
        <w:rPr>
          <w:shd w:val="pct15" w:color="auto" w:fill="FFFFFF"/>
        </w:rPr>
        <w:t xml:space="preserve"> "ens3" | cut -d ' ' -f 2,7 | cut -d '/' -f 1 | awk '{print $2}')\" | </w:t>
      </w:r>
      <w:proofErr w:type="spellStart"/>
      <w:r w:rsidRPr="00020FBA">
        <w:rPr>
          <w:shd w:val="pct15" w:color="auto" w:fill="FFFFFF"/>
        </w:rPr>
        <w:t>sudo</w:t>
      </w:r>
      <w:proofErr w:type="spellEnd"/>
      <w:r w:rsidRPr="00020FBA">
        <w:rPr>
          <w:shd w:val="pct15" w:color="auto" w:fill="FFFFFF"/>
        </w:rPr>
        <w:t xml:space="preserve"> tee /var/lib/</w:t>
      </w:r>
      <w:proofErr w:type="spellStart"/>
      <w:r w:rsidRPr="00020FBA">
        <w:rPr>
          <w:shd w:val="pct15" w:color="auto" w:fill="FFFFFF"/>
        </w:rPr>
        <w:t>kubelet</w:t>
      </w:r>
      <w:proofErr w:type="spellEnd"/>
      <w:r w:rsidRPr="00020FBA">
        <w:rPr>
          <w:shd w:val="pct15" w:color="auto" w:fill="FFFFFF"/>
        </w:rPr>
        <w:t>/</w:t>
      </w:r>
      <w:proofErr w:type="spellStart"/>
      <w:r w:rsidRPr="00020FBA">
        <w:rPr>
          <w:shd w:val="pct15" w:color="auto" w:fill="FFFFFF"/>
        </w:rPr>
        <w:t>kubeadm-flags.env</w:t>
      </w:r>
      <w:proofErr w:type="spellEnd"/>
    </w:p>
    <w:p w14:paraId="30D3B48D" w14:textId="44C25DB7" w:rsidR="00020FBA" w:rsidRPr="00020FBA" w:rsidRDefault="00020FBA" w:rsidP="00625414">
      <w:pPr>
        <w:jc w:val="left"/>
        <w:rPr>
          <w:sz w:val="22"/>
          <w:szCs w:val="28"/>
        </w:rPr>
      </w:pPr>
    </w:p>
    <w:p w14:paraId="6F91FCCF" w14:textId="45FBC7C9" w:rsidR="00020FBA" w:rsidRPr="00FA6894" w:rsidRDefault="00020FBA" w:rsidP="00625414">
      <w:pPr>
        <w:jc w:val="left"/>
        <w:rPr>
          <w:b/>
          <w:bCs/>
        </w:rPr>
      </w:pPr>
      <w:r w:rsidRPr="00FA6894">
        <w:rPr>
          <w:b/>
          <w:bCs/>
        </w:rPr>
        <w:t>R</w:t>
      </w:r>
      <w:r w:rsidRPr="00FA6894">
        <w:rPr>
          <w:rFonts w:hint="eastAsia"/>
          <w:b/>
          <w:bCs/>
        </w:rPr>
        <w:t>estart</w:t>
      </w:r>
      <w:r w:rsidRPr="00FA6894">
        <w:rPr>
          <w:b/>
          <w:bCs/>
        </w:rPr>
        <w:t xml:space="preserve"> the service:</w:t>
      </w:r>
    </w:p>
    <w:p w14:paraId="672C3E03" w14:textId="77777777" w:rsidR="00020FBA" w:rsidRPr="00020FBA" w:rsidRDefault="00020FBA" w:rsidP="00625414">
      <w:pPr>
        <w:jc w:val="left"/>
        <w:rPr>
          <w:sz w:val="22"/>
          <w:szCs w:val="28"/>
        </w:rPr>
      </w:pPr>
    </w:p>
    <w:p w14:paraId="06C1818F" w14:textId="77777777" w:rsidR="00020FBA" w:rsidRPr="00FA6894" w:rsidRDefault="00020FBA" w:rsidP="00625414">
      <w:pPr>
        <w:jc w:val="left"/>
        <w:rPr>
          <w:shd w:val="pct15" w:color="auto" w:fill="FFFFFF"/>
        </w:rPr>
      </w:pPr>
      <w:proofErr w:type="spellStart"/>
      <w:r w:rsidRPr="00020FBA">
        <w:rPr>
          <w:shd w:val="pct15" w:color="auto" w:fill="FFFFFF"/>
        </w:rPr>
        <w:t>sudo</w:t>
      </w:r>
      <w:proofErr w:type="spellEnd"/>
      <w:r w:rsidRPr="00020FBA">
        <w:rPr>
          <w:shd w:val="pct15" w:color="auto" w:fill="FFFFFF"/>
        </w:rPr>
        <w:t xml:space="preserve"> </w:t>
      </w:r>
      <w:proofErr w:type="spellStart"/>
      <w:r w:rsidRPr="00020FBA">
        <w:rPr>
          <w:shd w:val="pct15" w:color="auto" w:fill="FFFFFF"/>
        </w:rPr>
        <w:t>systemctl</w:t>
      </w:r>
      <w:proofErr w:type="spellEnd"/>
      <w:r w:rsidRPr="00020FBA">
        <w:rPr>
          <w:shd w:val="pct15" w:color="auto" w:fill="FFFFFF"/>
        </w:rPr>
        <w:t xml:space="preserve"> restart </w:t>
      </w:r>
      <w:proofErr w:type="spellStart"/>
      <w:r w:rsidRPr="00020FBA">
        <w:rPr>
          <w:shd w:val="pct15" w:color="auto" w:fill="FFFFFF"/>
        </w:rPr>
        <w:t>kubelet.service</w:t>
      </w:r>
      <w:proofErr w:type="spellEnd"/>
    </w:p>
    <w:p w14:paraId="58C55E80" w14:textId="77777777" w:rsidR="00020FBA" w:rsidRDefault="00020FBA" w:rsidP="00625414">
      <w:pPr>
        <w:jc w:val="left"/>
        <w:rPr>
          <w:rFonts w:ascii="BCDHEE+CourierNewPSMT" w:hAnsi="BCDHEE+CourierNewPSMT" w:hint="eastAsia"/>
          <w:sz w:val="22"/>
          <w:lang w:val="en-GB"/>
        </w:rPr>
      </w:pPr>
    </w:p>
    <w:p w14:paraId="0A064009" w14:textId="2CD342C8" w:rsidR="0090651F" w:rsidRPr="0090651F" w:rsidRDefault="0090651F" w:rsidP="00625414">
      <w:pPr>
        <w:jc w:val="left"/>
        <w:rPr>
          <w:rFonts w:asciiTheme="majorHAnsi" w:eastAsiaTheme="majorHAnsi" w:hAnsiTheme="majorHAnsi"/>
          <w:b/>
          <w:bCs/>
          <w:sz w:val="24"/>
          <w:szCs w:val="32"/>
        </w:rPr>
      </w:pPr>
      <w:r w:rsidRPr="00FA6894">
        <w:rPr>
          <w:b/>
          <w:bCs/>
        </w:rPr>
        <w:t>Check the status of nodes:</w:t>
      </w:r>
    </w:p>
    <w:p w14:paraId="132BC2AE" w14:textId="4B61F95D" w:rsidR="00F70767" w:rsidRPr="00FA6894" w:rsidRDefault="00BA1A01" w:rsidP="00625414">
      <w:pPr>
        <w:jc w:val="left"/>
        <w:rPr>
          <w:shd w:val="pct15" w:color="auto" w:fill="FFFFFF"/>
        </w:rPr>
      </w:pPr>
      <w:proofErr w:type="spellStart"/>
      <w:r w:rsidRPr="00FA6894">
        <w:rPr>
          <w:shd w:val="pct15" w:color="auto" w:fill="FFFFFF"/>
        </w:rPr>
        <w:t>kubectl</w:t>
      </w:r>
      <w:proofErr w:type="spellEnd"/>
      <w:r w:rsidRPr="00FA6894">
        <w:rPr>
          <w:shd w:val="pct15" w:color="auto" w:fill="FFFFFF"/>
        </w:rPr>
        <w:t xml:space="preserve"> get node</w:t>
      </w:r>
      <w:r w:rsidR="00324517" w:rsidRPr="00FA6894">
        <w:rPr>
          <w:shd w:val="pct15" w:color="auto" w:fill="FFFFFF"/>
        </w:rPr>
        <w:t>s</w:t>
      </w:r>
      <w:r w:rsidR="0090651F" w:rsidRPr="00FA6894">
        <w:rPr>
          <w:shd w:val="pct15" w:color="auto" w:fill="FFFFFF"/>
        </w:rPr>
        <w:t xml:space="preserve"> </w:t>
      </w:r>
    </w:p>
    <w:p w14:paraId="24CDF6BD" w14:textId="169522AB" w:rsidR="00FA6894" w:rsidRDefault="005162C5" w:rsidP="00FA6894">
      <w:pPr>
        <w:jc w:val="left"/>
        <w:rPr>
          <w:b/>
          <w:sz w:val="32"/>
          <w:szCs w:val="20"/>
        </w:rPr>
      </w:pPr>
      <w:r>
        <w:rPr>
          <w:noProof/>
        </w:rPr>
        <w:drawing>
          <wp:inline distT="0" distB="0" distL="0" distR="0" wp14:anchorId="725FBC81" wp14:editId="73193082">
            <wp:extent cx="3478192" cy="7834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1364" cy="78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460E" w14:textId="0A18527C" w:rsidR="001B3C91" w:rsidRPr="00FA6894" w:rsidRDefault="00BA1A01" w:rsidP="00FA6894">
      <w:pPr>
        <w:jc w:val="left"/>
        <w:rPr>
          <w:rFonts w:ascii="BCDHEE+CourierNewPSMT" w:hAnsi="BCDHEE+CourierNewPSMT" w:hint="eastAsia"/>
          <w:sz w:val="22"/>
          <w:lang w:val="en-GB"/>
        </w:rPr>
      </w:pPr>
      <w:r w:rsidRPr="00FA6894">
        <w:rPr>
          <w:b/>
          <w:sz w:val="32"/>
          <w:szCs w:val="20"/>
        </w:rPr>
        <w:t>5</w:t>
      </w:r>
      <w:r w:rsidR="00FA6894">
        <w:rPr>
          <w:b/>
          <w:sz w:val="32"/>
          <w:szCs w:val="20"/>
        </w:rPr>
        <w:t>.</w:t>
      </w:r>
      <w:r w:rsidRPr="00FA6894">
        <w:rPr>
          <w:b/>
          <w:sz w:val="32"/>
          <w:szCs w:val="20"/>
        </w:rPr>
        <w:t>Setting up the cluster</w:t>
      </w:r>
    </w:p>
    <w:p w14:paraId="1EC13EF4" w14:textId="103042DF" w:rsidR="00020FBA" w:rsidRPr="00FA6894" w:rsidRDefault="00020FBA" w:rsidP="00625414">
      <w:pPr>
        <w:jc w:val="left"/>
        <w:rPr>
          <w:b/>
          <w:bCs/>
        </w:rPr>
      </w:pPr>
      <w:r w:rsidRPr="00FA6894">
        <w:rPr>
          <w:b/>
          <w:bCs/>
        </w:rPr>
        <w:t>Creates the target directory:</w:t>
      </w:r>
    </w:p>
    <w:p w14:paraId="17BD8843" w14:textId="77777777" w:rsidR="00020FBA" w:rsidRPr="00020FBA" w:rsidRDefault="00020FBA" w:rsidP="00625414">
      <w:pPr>
        <w:jc w:val="left"/>
        <w:rPr>
          <w:shd w:val="pct15" w:color="auto" w:fill="FFFFFF"/>
        </w:rPr>
      </w:pPr>
      <w:proofErr w:type="spellStart"/>
      <w:r w:rsidRPr="00020FBA">
        <w:rPr>
          <w:shd w:val="pct15" w:color="auto" w:fill="FFFFFF"/>
        </w:rPr>
        <w:t>mkdir</w:t>
      </w:r>
      <w:proofErr w:type="spellEnd"/>
      <w:r w:rsidRPr="00020FBA">
        <w:rPr>
          <w:shd w:val="pct15" w:color="auto" w:fill="FFFFFF"/>
        </w:rPr>
        <w:t xml:space="preserve"> -p $HOME/.</w:t>
      </w:r>
      <w:proofErr w:type="spellStart"/>
      <w:r w:rsidRPr="00020FBA">
        <w:rPr>
          <w:shd w:val="pct15" w:color="auto" w:fill="FFFFFF"/>
        </w:rPr>
        <w:t>kube</w:t>
      </w:r>
      <w:proofErr w:type="spellEnd"/>
      <w:r w:rsidRPr="00020FBA">
        <w:rPr>
          <w:shd w:val="pct15" w:color="auto" w:fill="FFFFFF"/>
        </w:rPr>
        <w:t xml:space="preserve">  </w:t>
      </w:r>
    </w:p>
    <w:p w14:paraId="26822D8B" w14:textId="7C29071C" w:rsidR="00020FBA" w:rsidRDefault="00020FBA" w:rsidP="00625414">
      <w:pPr>
        <w:jc w:val="left"/>
        <w:rPr>
          <w:rFonts w:asciiTheme="majorHAnsi" w:eastAsiaTheme="majorHAnsi" w:hAnsiTheme="majorHAnsi"/>
          <w:b/>
          <w:bCs/>
          <w:sz w:val="24"/>
          <w:szCs w:val="32"/>
        </w:rPr>
      </w:pPr>
    </w:p>
    <w:p w14:paraId="699EF245" w14:textId="086DA8BA" w:rsidR="00020FBA" w:rsidRPr="00020FBA" w:rsidRDefault="00020FBA" w:rsidP="00625414">
      <w:pPr>
        <w:jc w:val="left"/>
        <w:rPr>
          <w:b/>
          <w:bCs/>
        </w:rPr>
      </w:pPr>
      <w:proofErr w:type="spellStart"/>
      <w:r w:rsidRPr="00FA6894">
        <w:rPr>
          <w:b/>
          <w:bCs/>
        </w:rPr>
        <w:t>Hanges</w:t>
      </w:r>
      <w:proofErr w:type="spellEnd"/>
      <w:r w:rsidRPr="00FA6894">
        <w:rPr>
          <w:b/>
          <w:bCs/>
        </w:rPr>
        <w:t xml:space="preserve"> the file’s owner to ourselves</w:t>
      </w:r>
      <w:r w:rsidRPr="00FA6894">
        <w:rPr>
          <w:rFonts w:hint="eastAsia"/>
          <w:b/>
          <w:bCs/>
        </w:rPr>
        <w:t>：</w:t>
      </w:r>
    </w:p>
    <w:p w14:paraId="4D02A77F" w14:textId="1CC6CDFE" w:rsidR="00020FBA" w:rsidRPr="00FA6894" w:rsidRDefault="00020FBA" w:rsidP="00625414">
      <w:pPr>
        <w:jc w:val="left"/>
        <w:rPr>
          <w:shd w:val="pct15" w:color="auto" w:fill="FFFFFF"/>
        </w:rPr>
      </w:pPr>
      <w:proofErr w:type="spellStart"/>
      <w:r w:rsidRPr="00FA6894">
        <w:rPr>
          <w:shd w:val="pct15" w:color="auto" w:fill="FFFFFF"/>
        </w:rPr>
        <w:t>sudo</w:t>
      </w:r>
      <w:proofErr w:type="spellEnd"/>
      <w:r w:rsidRPr="00FA6894">
        <w:rPr>
          <w:shd w:val="pct15" w:color="auto" w:fill="FFFFFF"/>
        </w:rPr>
        <w:t xml:space="preserve"> </w:t>
      </w:r>
      <w:proofErr w:type="spellStart"/>
      <w:r w:rsidRPr="00FA6894">
        <w:rPr>
          <w:shd w:val="pct15" w:color="auto" w:fill="FFFFFF"/>
        </w:rPr>
        <w:t>chown</w:t>
      </w:r>
      <w:proofErr w:type="spellEnd"/>
      <w:r w:rsidRPr="00FA6894">
        <w:rPr>
          <w:shd w:val="pct15" w:color="auto" w:fill="FFFFFF"/>
        </w:rPr>
        <w:t xml:space="preserve"> $(id -u):$(id -g) $HOME/.</w:t>
      </w:r>
      <w:proofErr w:type="spellStart"/>
      <w:r w:rsidRPr="00FA6894">
        <w:rPr>
          <w:shd w:val="pct15" w:color="auto" w:fill="FFFFFF"/>
        </w:rPr>
        <w:t>kube</w:t>
      </w:r>
      <w:proofErr w:type="spellEnd"/>
      <w:r w:rsidRPr="00FA6894">
        <w:rPr>
          <w:shd w:val="pct15" w:color="auto" w:fill="FFFFFF"/>
        </w:rPr>
        <w:t>/config</w:t>
      </w:r>
    </w:p>
    <w:p w14:paraId="11D95554" w14:textId="59AB3900" w:rsidR="00020FBA" w:rsidRPr="00FA6894" w:rsidRDefault="00020FBA" w:rsidP="00625414">
      <w:pPr>
        <w:jc w:val="left"/>
        <w:rPr>
          <w:shd w:val="pct15" w:color="auto" w:fill="FFFFFF"/>
        </w:rPr>
      </w:pPr>
    </w:p>
    <w:p w14:paraId="3032703C" w14:textId="3DA4BDD0" w:rsidR="00020FBA" w:rsidRPr="00FA6894" w:rsidRDefault="00020FBA" w:rsidP="00625414">
      <w:pPr>
        <w:jc w:val="left"/>
        <w:rPr>
          <w:shd w:val="pct15" w:color="auto" w:fill="FFFFFF"/>
        </w:rPr>
      </w:pPr>
      <w:r w:rsidRPr="00FA6894">
        <w:rPr>
          <w:shd w:val="pct15" w:color="auto" w:fill="FFFFFF"/>
        </w:rPr>
        <w:t xml:space="preserve">watch </w:t>
      </w:r>
      <w:proofErr w:type="spellStart"/>
      <w:r w:rsidRPr="00FA6894">
        <w:rPr>
          <w:shd w:val="pct15" w:color="auto" w:fill="FFFFFF"/>
        </w:rPr>
        <w:t>kubectl</w:t>
      </w:r>
      <w:proofErr w:type="spellEnd"/>
      <w:r w:rsidRPr="00FA6894">
        <w:rPr>
          <w:shd w:val="pct15" w:color="auto" w:fill="FFFFFF"/>
        </w:rPr>
        <w:t xml:space="preserve"> get -A pods</w:t>
      </w:r>
    </w:p>
    <w:p w14:paraId="7DD11090" w14:textId="10EB5BEE" w:rsidR="007C2D80" w:rsidRDefault="00020FBA" w:rsidP="00625414">
      <w:pPr>
        <w:jc w:val="left"/>
        <w:rPr>
          <w:sz w:val="28"/>
          <w:szCs w:val="18"/>
          <w:lang w:val="en-GB"/>
        </w:rPr>
      </w:pPr>
      <w:r>
        <w:rPr>
          <w:noProof/>
        </w:rPr>
        <w:lastRenderedPageBreak/>
        <w:drawing>
          <wp:inline distT="0" distB="0" distL="0" distR="0" wp14:anchorId="6406038E" wp14:editId="4E4AE82E">
            <wp:extent cx="5405377" cy="2639686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47660"/>
                    <a:stretch/>
                  </pic:blipFill>
                  <pic:spPr bwMode="auto">
                    <a:xfrm>
                      <a:off x="0" y="0"/>
                      <a:ext cx="5422287" cy="2647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45FBC" w14:textId="77777777" w:rsidR="007C2D80" w:rsidRDefault="007C2D80" w:rsidP="00625414">
      <w:pPr>
        <w:jc w:val="left"/>
        <w:rPr>
          <w:sz w:val="28"/>
          <w:szCs w:val="18"/>
          <w:lang w:val="en-GB"/>
        </w:rPr>
      </w:pPr>
    </w:p>
    <w:p w14:paraId="52289142" w14:textId="224391F8" w:rsidR="001B3C91" w:rsidRPr="007C2D80" w:rsidRDefault="00BA1A01" w:rsidP="00625414">
      <w:pPr>
        <w:jc w:val="left"/>
        <w:rPr>
          <w:rFonts w:ascii="monospace" w:eastAsia="monospace" w:hAnsi="monospace" w:cs="monospace"/>
          <w:sz w:val="19"/>
          <w:szCs w:val="19"/>
          <w:shd w:val="clear" w:color="auto" w:fill="F2F2F2"/>
          <w:lang w:val="en-GB"/>
        </w:rPr>
      </w:pPr>
      <w:r w:rsidRPr="007C2D80">
        <w:rPr>
          <w:sz w:val="28"/>
          <w:szCs w:val="18"/>
          <w:lang w:val="en-GB"/>
        </w:rPr>
        <w:t>6</w:t>
      </w:r>
      <w:r w:rsidR="007C2D80">
        <w:rPr>
          <w:sz w:val="28"/>
          <w:szCs w:val="18"/>
          <w:lang w:val="en-GB"/>
        </w:rPr>
        <w:t xml:space="preserve">. </w:t>
      </w:r>
      <w:r w:rsidRPr="007C2D80">
        <w:rPr>
          <w:b/>
          <w:bCs/>
          <w:sz w:val="28"/>
          <w:szCs w:val="18"/>
          <w:lang w:val="en-GB"/>
        </w:rPr>
        <w:t xml:space="preserve"> Upload the image to the server</w:t>
      </w:r>
    </w:p>
    <w:p w14:paraId="4A55FDA3" w14:textId="5FF03D8A" w:rsidR="005162C5" w:rsidRDefault="005162C5" w:rsidP="00625414">
      <w:pPr>
        <w:jc w:val="left"/>
        <w:rPr>
          <w:b/>
          <w:bCs/>
        </w:rPr>
      </w:pPr>
      <w:r w:rsidRPr="005162C5">
        <w:rPr>
          <w:b/>
          <w:bCs/>
        </w:rPr>
        <w:t xml:space="preserve">The image used is </w:t>
      </w:r>
      <w:r>
        <w:rPr>
          <w:b/>
          <w:bCs/>
        </w:rPr>
        <w:t xml:space="preserve">from </w:t>
      </w:r>
      <w:r w:rsidRPr="005162C5">
        <w:rPr>
          <w:b/>
          <w:bCs/>
        </w:rPr>
        <w:t>3.1 part</w:t>
      </w:r>
      <w:r>
        <w:rPr>
          <w:b/>
          <w:bCs/>
        </w:rPr>
        <w:t xml:space="preserve">. It was </w:t>
      </w:r>
      <w:r w:rsidRPr="005162C5">
        <w:rPr>
          <w:b/>
          <w:bCs/>
        </w:rPr>
        <w:t>downloaded from a public private image and pulled using the docker pull command</w:t>
      </w:r>
      <w:r>
        <w:rPr>
          <w:b/>
          <w:bCs/>
        </w:rPr>
        <w:t>.</w:t>
      </w:r>
    </w:p>
    <w:p w14:paraId="1522FBF1" w14:textId="318B5C05" w:rsidR="007C2D80" w:rsidRPr="00FA6894" w:rsidRDefault="007C2D80" w:rsidP="00625414">
      <w:pPr>
        <w:jc w:val="left"/>
        <w:rPr>
          <w:b/>
          <w:bCs/>
        </w:rPr>
      </w:pPr>
      <w:r w:rsidRPr="00FA6894">
        <w:rPr>
          <w:b/>
          <w:bCs/>
        </w:rPr>
        <w:t>Control node:</w:t>
      </w:r>
    </w:p>
    <w:p w14:paraId="2AE9C69C" w14:textId="209BE6B0" w:rsidR="00F70767" w:rsidRDefault="007C2D80" w:rsidP="00625414">
      <w:pPr>
        <w:jc w:val="left"/>
      </w:pPr>
      <w:r>
        <w:rPr>
          <w:noProof/>
        </w:rPr>
        <w:drawing>
          <wp:inline distT="0" distB="0" distL="0" distR="0" wp14:anchorId="3D18CF10" wp14:editId="299500F9">
            <wp:extent cx="5274310" cy="247396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AB62" w14:textId="13D47FFB" w:rsidR="007C2D80" w:rsidRDefault="007C2D80" w:rsidP="00625414">
      <w:pPr>
        <w:jc w:val="left"/>
      </w:pPr>
    </w:p>
    <w:p w14:paraId="5A3E8E8F" w14:textId="0D30FFF6" w:rsidR="007C2D80" w:rsidRPr="00FA6894" w:rsidRDefault="007C2D80" w:rsidP="00625414">
      <w:pPr>
        <w:jc w:val="left"/>
        <w:rPr>
          <w:b/>
          <w:bCs/>
        </w:rPr>
      </w:pPr>
      <w:r w:rsidRPr="00FA6894">
        <w:rPr>
          <w:rFonts w:hint="eastAsia"/>
          <w:b/>
          <w:bCs/>
        </w:rPr>
        <w:t>W</w:t>
      </w:r>
      <w:r w:rsidRPr="00FA6894">
        <w:rPr>
          <w:b/>
          <w:bCs/>
        </w:rPr>
        <w:t>orker node:</w:t>
      </w:r>
    </w:p>
    <w:p w14:paraId="102903B6" w14:textId="18779484" w:rsidR="000E65D3" w:rsidRDefault="000E65D3" w:rsidP="00625414">
      <w:pPr>
        <w:jc w:val="left"/>
      </w:pPr>
      <w:r w:rsidRPr="000E65D3">
        <w:t>After getting the image, the node will automatically go to pull</w:t>
      </w:r>
      <w:r>
        <w:rPr>
          <w:rFonts w:hint="eastAsia"/>
        </w:rPr>
        <w:t>.</w:t>
      </w:r>
    </w:p>
    <w:p w14:paraId="2EAE611A" w14:textId="3E894593" w:rsidR="00087BEE" w:rsidRPr="00087BEE" w:rsidRDefault="00087BEE" w:rsidP="00625414">
      <w:pPr>
        <w:jc w:val="left"/>
        <w:rPr>
          <w:b/>
          <w:bCs/>
          <w:sz w:val="28"/>
          <w:szCs w:val="18"/>
          <w:lang w:val="en-GB"/>
        </w:rPr>
      </w:pPr>
    </w:p>
    <w:p w14:paraId="333EE607" w14:textId="1450681A" w:rsidR="00087BEE" w:rsidRDefault="00087BEE" w:rsidP="00625414">
      <w:pPr>
        <w:jc w:val="left"/>
        <w:rPr>
          <w:b/>
          <w:bCs/>
          <w:sz w:val="28"/>
          <w:szCs w:val="18"/>
          <w:lang w:val="en-GB"/>
        </w:rPr>
      </w:pPr>
      <w:r w:rsidRPr="00087BEE">
        <w:rPr>
          <w:rFonts w:hint="eastAsia"/>
          <w:b/>
          <w:bCs/>
          <w:sz w:val="28"/>
          <w:szCs w:val="18"/>
          <w:lang w:val="en-GB"/>
        </w:rPr>
        <w:t>7</w:t>
      </w:r>
      <w:r w:rsidRPr="00087BEE">
        <w:rPr>
          <w:b/>
          <w:bCs/>
          <w:sz w:val="28"/>
          <w:szCs w:val="18"/>
          <w:lang w:val="en-GB"/>
        </w:rPr>
        <w:t xml:space="preserve">. Configure the </w:t>
      </w:r>
      <w:r w:rsidR="005D653D">
        <w:rPr>
          <w:b/>
          <w:bCs/>
          <w:sz w:val="28"/>
          <w:szCs w:val="18"/>
          <w:lang w:val="en-GB"/>
        </w:rPr>
        <w:t>.</w:t>
      </w:r>
      <w:proofErr w:type="spellStart"/>
      <w:r w:rsidRPr="00087BEE">
        <w:rPr>
          <w:b/>
          <w:bCs/>
          <w:sz w:val="28"/>
          <w:szCs w:val="18"/>
          <w:lang w:val="en-GB"/>
        </w:rPr>
        <w:t>yaml</w:t>
      </w:r>
      <w:proofErr w:type="spellEnd"/>
      <w:r w:rsidRPr="00087BEE">
        <w:rPr>
          <w:b/>
          <w:bCs/>
          <w:sz w:val="28"/>
          <w:szCs w:val="18"/>
          <w:lang w:val="en-GB"/>
        </w:rPr>
        <w:t xml:space="preserve"> files</w:t>
      </w:r>
    </w:p>
    <w:p w14:paraId="4CC80A24" w14:textId="77777777" w:rsidR="00087BEE" w:rsidRPr="00087BEE" w:rsidRDefault="00087BEE" w:rsidP="00087BEE">
      <w:pPr>
        <w:jc w:val="left"/>
        <w:rPr>
          <w:shd w:val="pct15" w:color="auto" w:fill="FFFFFF"/>
        </w:rPr>
      </w:pPr>
      <w:r w:rsidRPr="00087BEE">
        <w:rPr>
          <w:shd w:val="pct15" w:color="auto" w:fill="FFFFFF"/>
        </w:rPr>
        <w:t xml:space="preserve">vim </w:t>
      </w:r>
      <w:proofErr w:type="spellStart"/>
      <w:r w:rsidRPr="00087BEE">
        <w:rPr>
          <w:shd w:val="pct15" w:color="auto" w:fill="FFFFFF"/>
        </w:rPr>
        <w:t>users.yaml</w:t>
      </w:r>
      <w:proofErr w:type="spellEnd"/>
      <w:r w:rsidRPr="00087BEE">
        <w:rPr>
          <w:rFonts w:hint="eastAsia"/>
          <w:shd w:val="pct15" w:color="auto" w:fill="FFFFFF"/>
        </w:rPr>
        <w:t xml:space="preserve"> </w:t>
      </w:r>
    </w:p>
    <w:p w14:paraId="70B73BDC" w14:textId="7B60C850" w:rsidR="00087BEE" w:rsidRDefault="00087BEE" w:rsidP="00087BEE">
      <w:pPr>
        <w:jc w:val="left"/>
        <w:rPr>
          <w:shd w:val="pct15" w:color="auto" w:fill="FFFFFF"/>
        </w:rPr>
      </w:pPr>
      <w:r w:rsidRPr="00087BEE">
        <w:rPr>
          <w:shd w:val="pct15" w:color="auto" w:fill="FFFFFF"/>
        </w:rPr>
        <w:t xml:space="preserve">vim </w:t>
      </w:r>
      <w:proofErr w:type="spellStart"/>
      <w:r w:rsidRPr="00087BEE">
        <w:rPr>
          <w:shd w:val="pct15" w:color="auto" w:fill="FFFFFF"/>
        </w:rPr>
        <w:t>url.yaml</w:t>
      </w:r>
      <w:proofErr w:type="spellEnd"/>
    </w:p>
    <w:p w14:paraId="3080F45B" w14:textId="77777777" w:rsidR="00767D6C" w:rsidRPr="00087BEE" w:rsidRDefault="00767D6C" w:rsidP="00767D6C">
      <w:pPr>
        <w:jc w:val="left"/>
        <w:rPr>
          <w:shd w:val="pct15" w:color="auto" w:fill="FFFFFF"/>
        </w:rPr>
      </w:pPr>
      <w:proofErr w:type="spellStart"/>
      <w:r w:rsidRPr="00087BEE">
        <w:rPr>
          <w:shd w:val="pct15" w:color="auto" w:fill="FFFFFF"/>
        </w:rPr>
        <w:t>kubectl</w:t>
      </w:r>
      <w:proofErr w:type="spellEnd"/>
      <w:r w:rsidRPr="00087BEE">
        <w:rPr>
          <w:shd w:val="pct15" w:color="auto" w:fill="FFFFFF"/>
        </w:rPr>
        <w:t xml:space="preserve"> create -f </w:t>
      </w:r>
      <w:proofErr w:type="spellStart"/>
      <w:r w:rsidRPr="00087BEE">
        <w:rPr>
          <w:shd w:val="pct15" w:color="auto" w:fill="FFFFFF"/>
        </w:rPr>
        <w:t>url.yaml</w:t>
      </w:r>
      <w:proofErr w:type="spellEnd"/>
    </w:p>
    <w:p w14:paraId="4AF19228" w14:textId="77777777" w:rsidR="00767D6C" w:rsidRPr="00087BEE" w:rsidRDefault="00767D6C" w:rsidP="00087BEE">
      <w:pPr>
        <w:jc w:val="left"/>
        <w:rPr>
          <w:shd w:val="pct15" w:color="auto" w:fill="FFFFFF"/>
        </w:rPr>
      </w:pPr>
    </w:p>
    <w:p w14:paraId="408051D8" w14:textId="77777777" w:rsidR="00087BEE" w:rsidRPr="00087BEE" w:rsidRDefault="00087BEE" w:rsidP="00087BEE">
      <w:pPr>
        <w:jc w:val="left"/>
        <w:rPr>
          <w:shd w:val="pct15" w:color="auto" w:fill="FFFFFF"/>
        </w:rPr>
      </w:pPr>
      <w:proofErr w:type="spellStart"/>
      <w:r w:rsidRPr="00087BEE">
        <w:rPr>
          <w:shd w:val="pct15" w:color="auto" w:fill="FFFFFF"/>
        </w:rPr>
        <w:t>kubectl</w:t>
      </w:r>
      <w:proofErr w:type="spellEnd"/>
      <w:r w:rsidRPr="00087BEE">
        <w:rPr>
          <w:shd w:val="pct15" w:color="auto" w:fill="FFFFFF"/>
        </w:rPr>
        <w:t xml:space="preserve"> create -f </w:t>
      </w:r>
      <w:proofErr w:type="spellStart"/>
      <w:r w:rsidRPr="00087BEE">
        <w:rPr>
          <w:shd w:val="pct15" w:color="auto" w:fill="FFFFFF"/>
        </w:rPr>
        <w:t>users.yaml</w:t>
      </w:r>
      <w:proofErr w:type="spellEnd"/>
    </w:p>
    <w:p w14:paraId="2E3DAF88" w14:textId="7ABC94DB" w:rsidR="00087BEE" w:rsidRDefault="0093759B" w:rsidP="00087BEE">
      <w:pPr>
        <w:jc w:val="left"/>
      </w:pPr>
      <w:r w:rsidRPr="0093759B">
        <w:t xml:space="preserve">Implementation of the deployment and </w:t>
      </w:r>
      <w:proofErr w:type="spellStart"/>
      <w:r w:rsidRPr="0093759B">
        <w:t>NodePort</w:t>
      </w:r>
      <w:proofErr w:type="spellEnd"/>
      <w:r w:rsidRPr="0093759B">
        <w:t xml:space="preserve"> methods based on two .</w:t>
      </w:r>
      <w:proofErr w:type="spellStart"/>
      <w:r w:rsidRPr="0093759B">
        <w:t>yaml</w:t>
      </w:r>
      <w:proofErr w:type="spellEnd"/>
      <w:r w:rsidRPr="0093759B">
        <w:t xml:space="preserve"> files in the current directory</w:t>
      </w:r>
    </w:p>
    <w:p w14:paraId="2FA793BD" w14:textId="77777777" w:rsidR="0093759B" w:rsidRPr="0093759B" w:rsidRDefault="0093759B" w:rsidP="00087BEE">
      <w:pPr>
        <w:jc w:val="left"/>
      </w:pPr>
    </w:p>
    <w:p w14:paraId="476F87A5" w14:textId="446FF217" w:rsidR="00087BEE" w:rsidRDefault="00087BEE" w:rsidP="00087BEE">
      <w:pPr>
        <w:jc w:val="left"/>
        <w:rPr>
          <w:b/>
          <w:bCs/>
        </w:rPr>
      </w:pPr>
      <w:r w:rsidRPr="00087BEE">
        <w:rPr>
          <w:b/>
          <w:bCs/>
        </w:rPr>
        <w:t>Check the current pod status</w:t>
      </w:r>
      <w:r>
        <w:rPr>
          <w:b/>
          <w:bCs/>
        </w:rPr>
        <w:t>:</w:t>
      </w:r>
    </w:p>
    <w:p w14:paraId="15A738BF" w14:textId="7DEB7860" w:rsidR="00087BEE" w:rsidRPr="00087BEE" w:rsidRDefault="00087BEE" w:rsidP="00087BEE">
      <w:pPr>
        <w:jc w:val="left"/>
        <w:rPr>
          <w:shd w:val="pct15" w:color="auto" w:fill="FFFFFF"/>
        </w:rPr>
      </w:pPr>
      <w:proofErr w:type="spellStart"/>
      <w:r w:rsidRPr="00087BEE">
        <w:rPr>
          <w:shd w:val="pct15" w:color="auto" w:fill="FFFFFF"/>
        </w:rPr>
        <w:t>kubectl</w:t>
      </w:r>
      <w:proofErr w:type="spellEnd"/>
      <w:r w:rsidRPr="00087BEE">
        <w:rPr>
          <w:shd w:val="pct15" w:color="auto" w:fill="FFFFFF"/>
        </w:rPr>
        <w:t xml:space="preserve"> get pods</w:t>
      </w:r>
    </w:p>
    <w:p w14:paraId="43A68F25" w14:textId="13665917" w:rsidR="00087BEE" w:rsidRPr="007A3F80" w:rsidRDefault="00087BEE" w:rsidP="00087BEE">
      <w:pPr>
        <w:jc w:val="left"/>
      </w:pPr>
      <w:r w:rsidRPr="00087BEE">
        <w:t xml:space="preserve">If it is 6 status 1/1, then the service is successfully </w:t>
      </w:r>
      <w:proofErr w:type="spellStart"/>
      <w:r w:rsidRPr="00087BEE">
        <w:t>bui</w:t>
      </w:r>
      <w:proofErr w:type="spellEnd"/>
      <w:r>
        <w:rPr>
          <w:noProof/>
        </w:rPr>
        <w:drawing>
          <wp:inline distT="0" distB="0" distL="0" distR="0" wp14:anchorId="563966DE" wp14:editId="08AFE650">
            <wp:extent cx="1977452" cy="299784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0735" cy="301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2EA97" wp14:editId="60BD70C1">
            <wp:extent cx="2024027" cy="3003631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2288" cy="30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6DA7" w14:textId="50396035" w:rsidR="0093759B" w:rsidRDefault="0093759B" w:rsidP="00625414">
      <w:pPr>
        <w:jc w:val="left"/>
      </w:pPr>
      <w:r w:rsidRPr="0093759B">
        <w:t>Each .</w:t>
      </w:r>
      <w:proofErr w:type="spellStart"/>
      <w:r w:rsidRPr="0093759B">
        <w:t>yaml</w:t>
      </w:r>
      <w:proofErr w:type="spellEnd"/>
      <w:r>
        <w:t xml:space="preserve"> file </w:t>
      </w:r>
      <w:r w:rsidRPr="0093759B">
        <w:t xml:space="preserve">includes </w:t>
      </w:r>
      <w:r>
        <w:t>the</w:t>
      </w:r>
      <w:r w:rsidRPr="0093759B">
        <w:t xml:space="preserve"> deploy and service section</w:t>
      </w:r>
      <w:r>
        <w:t xml:space="preserve">. </w:t>
      </w:r>
      <w:r w:rsidRPr="0093759B">
        <w:t xml:space="preserve">Each deploy comes out with three replicas, 3 pods per service. </w:t>
      </w:r>
      <w:r>
        <w:t>W</w:t>
      </w:r>
      <w:r w:rsidRPr="0093759B">
        <w:t xml:space="preserve">e have two services in total, so </w:t>
      </w:r>
      <w:r>
        <w:t xml:space="preserve">there are </w:t>
      </w:r>
      <w:r w:rsidRPr="0093759B">
        <w:t>6 pods.</w:t>
      </w:r>
    </w:p>
    <w:p w14:paraId="442CAEB1" w14:textId="77777777" w:rsidR="0093759B" w:rsidRDefault="0093759B" w:rsidP="00625414">
      <w:pPr>
        <w:jc w:val="left"/>
      </w:pPr>
    </w:p>
    <w:p w14:paraId="2BB5E03E" w14:textId="76F28085" w:rsidR="00087BEE" w:rsidRPr="00087BEE" w:rsidRDefault="0093759B" w:rsidP="00625414">
      <w:pPr>
        <w:jc w:val="left"/>
        <w:rPr>
          <w:b/>
          <w:bCs/>
          <w:sz w:val="28"/>
          <w:szCs w:val="18"/>
          <w:lang w:val="en-GB"/>
        </w:rPr>
      </w:pPr>
      <w:r>
        <w:rPr>
          <w:b/>
          <w:bCs/>
          <w:sz w:val="28"/>
          <w:szCs w:val="18"/>
          <w:lang w:val="en-GB"/>
        </w:rPr>
        <w:t xml:space="preserve"># </w:t>
      </w:r>
      <w:r w:rsidR="00087BEE" w:rsidRPr="00087BEE">
        <w:rPr>
          <w:b/>
          <w:bCs/>
          <w:sz w:val="28"/>
          <w:szCs w:val="18"/>
          <w:lang w:val="en-GB"/>
        </w:rPr>
        <w:t>T</w:t>
      </w:r>
      <w:r w:rsidR="00087BEE" w:rsidRPr="00087BEE">
        <w:rPr>
          <w:rFonts w:hint="eastAsia"/>
          <w:b/>
          <w:bCs/>
          <w:sz w:val="28"/>
          <w:szCs w:val="18"/>
          <w:lang w:val="en-GB"/>
        </w:rPr>
        <w:t>esting</w:t>
      </w:r>
    </w:p>
    <w:p w14:paraId="6E24CF6F" w14:textId="05762308" w:rsidR="00087BEE" w:rsidRDefault="00087BEE" w:rsidP="00087BEE">
      <w:pPr>
        <w:jc w:val="left"/>
      </w:pPr>
      <w:r w:rsidRPr="00087BEE">
        <w:t>URL Shortener</w:t>
      </w:r>
      <w:r>
        <w:t xml:space="preserve"> is tested by the port 30001 of </w:t>
      </w:r>
      <w:r w:rsidR="009C59B6">
        <w:t>the IP of VM-</w:t>
      </w:r>
      <w:r>
        <w:t>student038.</w:t>
      </w:r>
    </w:p>
    <w:p w14:paraId="6B82EC65" w14:textId="1FBED4F0" w:rsidR="00087BEE" w:rsidRDefault="00087BEE" w:rsidP="00087BEE">
      <w:pPr>
        <w:jc w:val="left"/>
      </w:pPr>
      <w:r>
        <w:t>User A</w:t>
      </w:r>
      <w:r w:rsidRPr="00087BEE">
        <w:t xml:space="preserve">uthentication </w:t>
      </w:r>
      <w:r>
        <w:t>is tested by the port 30002.</w:t>
      </w:r>
    </w:p>
    <w:p w14:paraId="76FBB8C7" w14:textId="543286DB" w:rsidR="009C59B6" w:rsidRDefault="009C59B6" w:rsidP="00087BEE">
      <w:pPr>
        <w:jc w:val="left"/>
      </w:pPr>
      <w:bookmarkStart w:id="2" w:name="_Hlk103030910"/>
      <w:bookmarkStart w:id="3" w:name="OLE_LINK3"/>
      <w:r w:rsidRPr="009C59B6">
        <w:t>145.100.134.3</w:t>
      </w:r>
      <w:r>
        <w:t>8:5001(/&lt;</w:t>
      </w:r>
      <w:proofErr w:type="spellStart"/>
      <w:r>
        <w:t>short_url</w:t>
      </w:r>
      <w:proofErr w:type="spellEnd"/>
      <w:r>
        <w:t>&gt;)</w:t>
      </w:r>
    </w:p>
    <w:bookmarkEnd w:id="2"/>
    <w:bookmarkEnd w:id="3"/>
    <w:p w14:paraId="4D4F6F64" w14:textId="50C6A165" w:rsidR="009C59B6" w:rsidRPr="00087BEE" w:rsidRDefault="009C59B6" w:rsidP="00087BEE">
      <w:pPr>
        <w:jc w:val="left"/>
      </w:pPr>
      <w:r w:rsidRPr="009C59B6">
        <w:t>145.100.134.3</w:t>
      </w:r>
      <w:r>
        <w:t>8:500</w:t>
      </w:r>
      <w:r>
        <w:t>2/users(/login)</w:t>
      </w:r>
    </w:p>
    <w:p w14:paraId="245AFD33" w14:textId="39BE51F9" w:rsidR="001B3C91" w:rsidRDefault="001B3C91" w:rsidP="00087BEE">
      <w:pPr>
        <w:jc w:val="left"/>
      </w:pPr>
    </w:p>
    <w:p w14:paraId="555B859D" w14:textId="144FD497" w:rsidR="00087BEE" w:rsidRDefault="00087BEE" w:rsidP="00087BEE">
      <w:pPr>
        <w:jc w:val="left"/>
      </w:pPr>
      <w:r w:rsidRPr="00087BEE">
        <w:t xml:space="preserve">All the containers are deployed on the master node. </w:t>
      </w:r>
      <w:r>
        <w:t>K</w:t>
      </w:r>
      <w:r w:rsidRPr="00087BEE">
        <w:t xml:space="preserve">8s deploys the containers to each worker node. We access both services through the </w:t>
      </w:r>
      <w:r>
        <w:t>IP</w:t>
      </w:r>
      <w:r w:rsidRPr="00087BEE">
        <w:t xml:space="preserve"> of the master node.</w:t>
      </w:r>
    </w:p>
    <w:sectPr w:rsidR="00087BEE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27364" w14:textId="77777777" w:rsidR="008F3937" w:rsidRDefault="008F3937" w:rsidP="00DF0010">
      <w:r>
        <w:separator/>
      </w:r>
    </w:p>
  </w:endnote>
  <w:endnote w:type="continuationSeparator" w:id="0">
    <w:p w14:paraId="004EC364" w14:textId="77777777" w:rsidR="008F3937" w:rsidRDefault="008F3937" w:rsidP="00DF0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Segoe Print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default"/>
  </w:font>
  <w:font w:name="AR PL SungtiL GB">
    <w:altName w:val="Segoe Print"/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CDHEE+CourierNewPSMT">
    <w:altName w:val="Segoe Print"/>
    <w:panose1 w:val="020B0604020202020204"/>
    <w:charset w:val="01"/>
    <w:family w:val="roman"/>
    <w:pitch w:val="default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onospace">
    <w:altName w:val="Segoe Print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9F72A" w14:textId="77777777" w:rsidR="008F3937" w:rsidRDefault="008F3937" w:rsidP="00DF0010">
      <w:r>
        <w:separator/>
      </w:r>
    </w:p>
  </w:footnote>
  <w:footnote w:type="continuationSeparator" w:id="0">
    <w:p w14:paraId="5488E43A" w14:textId="77777777" w:rsidR="008F3937" w:rsidRDefault="008F3937" w:rsidP="00DF0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205925"/>
    <w:multiLevelType w:val="multilevel"/>
    <w:tmpl w:val="BF205925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embedSystemFonts/>
  <w:bordersDoNotSurroundHeader/>
  <w:bordersDoNotSurroundFooter/>
  <w:proofState w:spelling="clean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Y5ODk5YWE2ZmE3ZWQ0YmVmNTk4MDM5OGQ3ODUxZjMifQ=="/>
  </w:docVars>
  <w:rsids>
    <w:rsidRoot w:val="001B3C91"/>
    <w:rsid w:val="00020FBA"/>
    <w:rsid w:val="00022E58"/>
    <w:rsid w:val="00054AD1"/>
    <w:rsid w:val="00087BEE"/>
    <w:rsid w:val="000E65D3"/>
    <w:rsid w:val="00177AD4"/>
    <w:rsid w:val="001B3C91"/>
    <w:rsid w:val="002F5586"/>
    <w:rsid w:val="00324517"/>
    <w:rsid w:val="005162C5"/>
    <w:rsid w:val="005D653D"/>
    <w:rsid w:val="00625414"/>
    <w:rsid w:val="00634261"/>
    <w:rsid w:val="00767D6C"/>
    <w:rsid w:val="007A3F80"/>
    <w:rsid w:val="007C2D80"/>
    <w:rsid w:val="008C249C"/>
    <w:rsid w:val="008F3937"/>
    <w:rsid w:val="0090651F"/>
    <w:rsid w:val="0093759B"/>
    <w:rsid w:val="009C59B6"/>
    <w:rsid w:val="00A74847"/>
    <w:rsid w:val="00AE5947"/>
    <w:rsid w:val="00B6237A"/>
    <w:rsid w:val="00BA1A01"/>
    <w:rsid w:val="00BD446C"/>
    <w:rsid w:val="00D8698B"/>
    <w:rsid w:val="00DF0010"/>
    <w:rsid w:val="00E92E81"/>
    <w:rsid w:val="00F313C2"/>
    <w:rsid w:val="00F70767"/>
    <w:rsid w:val="00FA6894"/>
    <w:rsid w:val="01D34903"/>
    <w:rsid w:val="07A11279"/>
    <w:rsid w:val="13097E2C"/>
    <w:rsid w:val="1EE40E77"/>
    <w:rsid w:val="217F72B2"/>
    <w:rsid w:val="30043EBE"/>
    <w:rsid w:val="49DA3613"/>
    <w:rsid w:val="530F48B5"/>
    <w:rsid w:val="54D23DEC"/>
    <w:rsid w:val="57EC2660"/>
    <w:rsid w:val="5DCE5E38"/>
    <w:rsid w:val="63C86AB4"/>
    <w:rsid w:val="656F006A"/>
    <w:rsid w:val="686872B3"/>
    <w:rsid w:val="79A25BD4"/>
    <w:rsid w:val="7ADF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4F30771"/>
  <w15:docId w15:val="{9FD3610F-562F-4FF6-B266-0802246D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List">
    <w:name w:val="List"/>
    <w:basedOn w:val="BodyText"/>
    <w:qFormat/>
    <w:rPr>
      <w:rFonts w:cs="Lohit Devanagari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Times New Roman"/>
      <w:kern w:val="0"/>
      <w:sz w:val="24"/>
    </w:rPr>
  </w:style>
  <w:style w:type="table" w:styleId="TableGrid">
    <w:name w:val="Table Grid"/>
    <w:basedOn w:val="TableNormal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HTMLCode">
    <w:name w:val="HTML Code"/>
    <w:basedOn w:val="DefaultParagraphFont"/>
    <w:qFormat/>
    <w:rPr>
      <w:rFonts w:ascii="Courier New" w:hAnsi="Courier New"/>
      <w:sz w:val="20"/>
    </w:rPr>
  </w:style>
  <w:style w:type="character" w:customStyle="1" w:styleId="InternetLink">
    <w:name w:val="Internet Link"/>
    <w:basedOn w:val="DefaultParagraphFont"/>
    <w:qFormat/>
    <w:rPr>
      <w:color w:val="0000FF"/>
      <w:u w:val="single"/>
    </w:rPr>
  </w:style>
  <w:style w:type="character" w:customStyle="1" w:styleId="ListLabel1">
    <w:name w:val="ListLabel 1"/>
    <w:qFormat/>
    <w:rPr>
      <w:rFonts w:ascii="Consolas" w:eastAsia="Consolas" w:hAnsi="Consolas" w:cs="Consolas"/>
      <w:color w:val="FFFFFF"/>
      <w:spacing w:val="0"/>
      <w:sz w:val="21"/>
      <w:szCs w:val="21"/>
      <w:shd w:val="clear" w:color="auto" w:fill="100D33"/>
      <w:lang w:val="en-US" w:eastAsia="zh-CN"/>
    </w:rPr>
  </w:style>
  <w:style w:type="character" w:customStyle="1" w:styleId="ListLabel2">
    <w:name w:val="ListLabel 2"/>
    <w:qFormat/>
    <w:rPr>
      <w:rFonts w:ascii="SimSun" w:eastAsia="SimSun" w:hAnsi="SimSun" w:cs="SimSun"/>
      <w:sz w:val="24"/>
      <w:szCs w:val="24"/>
    </w:rPr>
  </w:style>
  <w:style w:type="character" w:customStyle="1" w:styleId="ListLabel3">
    <w:name w:val="ListLabel 3"/>
    <w:qFormat/>
    <w:rPr>
      <w:rFonts w:ascii="Consolas" w:eastAsia="Consolas" w:hAnsi="Consolas" w:cs="Consolas"/>
      <w:color w:val="FFFFFF"/>
      <w:spacing w:val="0"/>
      <w:sz w:val="21"/>
      <w:szCs w:val="21"/>
      <w:highlight w:val="darkBlue"/>
      <w:lang w:val="en-US" w:eastAsia="zh-CN"/>
    </w:rPr>
  </w:style>
  <w:style w:type="character" w:customStyle="1" w:styleId="ListLabel4">
    <w:name w:val="ListLabel 4"/>
    <w:qFormat/>
    <w:rPr>
      <w:rFonts w:ascii="SimSun" w:eastAsia="SimSun" w:hAnsi="SimSun" w:cs="SimSun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rsid w:val="00DF0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F001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Footer">
    <w:name w:val="footer"/>
    <w:basedOn w:val="Normal"/>
    <w:link w:val="FooterChar"/>
    <w:rsid w:val="00DF0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DF001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textlayer--absolute">
    <w:name w:val="textlayer--absolute"/>
    <w:basedOn w:val="DefaultParagraphFont"/>
    <w:rsid w:val="00F313C2"/>
  </w:style>
  <w:style w:type="character" w:styleId="UnresolvedMention">
    <w:name w:val="Unresolved Mention"/>
    <w:basedOn w:val="DefaultParagraphFont"/>
    <w:uiPriority w:val="99"/>
    <w:semiHidden/>
    <w:unhideWhenUsed/>
    <w:rsid w:val="008C24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7C2D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t037@145.100.134.37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mailto:student053@145.100.134.52" TargetMode="External"/><Relationship Id="rId12" Type="http://schemas.openxmlformats.org/officeDocument/2006/relationships/hyperlink" Target="mailto:nt039@145.100.134.39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tudent053@145.100.134.52" TargetMode="Externa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mailto:nt038@145.100.134.387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mailto:student053@145.100.134.52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ACZ0691</cp:lastModifiedBy>
  <cp:revision>5</cp:revision>
  <dcterms:created xsi:type="dcterms:W3CDTF">2022-05-09T21:19:00Z</dcterms:created>
  <dcterms:modified xsi:type="dcterms:W3CDTF">2022-05-09T21:22:00Z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914DB0A9601C4682AB632298EAAD2DF9</vt:lpwstr>
  </property>
  <property fmtid="{D5CDD505-2E9C-101B-9397-08002B2CF9AE}" pid="4" name="KSOProductBuildVer">
    <vt:lpwstr>2052-11.1.0.11636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commondata">
    <vt:lpwstr>eyJoZGlkIjoiZmY5ODk5YWE2ZmE3ZWQ0YmVmNTk4MDM5OGQ3ODUxZjMifQ==</vt:lpwstr>
  </property>
</Properties>
</file>